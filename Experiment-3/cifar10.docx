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7941F" w14:textId="58FD9F58" w:rsidR="00A92D96" w:rsidRDefault="00A92D96">
      <w:pPr>
        <w:pStyle w:val="Heading1"/>
      </w:pPr>
      <w:r>
        <w:t>Name-Devansh Yadav</w:t>
      </w:r>
    </w:p>
    <w:p w14:paraId="0FEF04B4" w14:textId="4FE9F908" w:rsidR="00A92D96" w:rsidRDefault="00A92D96" w:rsidP="00A92D96">
      <w:r>
        <w:t>Roll no-2K22/CO/159</w:t>
      </w:r>
    </w:p>
    <w:p w14:paraId="4A444F26" w14:textId="7234BF29" w:rsidR="00A92D96" w:rsidRDefault="00A92D96" w:rsidP="00A92D96">
      <w:r>
        <w:t>E5-G2</w:t>
      </w:r>
    </w:p>
    <w:p w14:paraId="647D2996" w14:textId="739DD3CA" w:rsidR="00A92D96" w:rsidRPr="00A92D96" w:rsidRDefault="00A92D96" w:rsidP="00A92D96">
      <w:r>
        <w:t>Experiment 3</w:t>
      </w:r>
    </w:p>
    <w:p w14:paraId="41A51C6D" w14:textId="297E4CDD" w:rsidR="008B3B32" w:rsidRDefault="00000000">
      <w:pPr>
        <w:pStyle w:val="Heading1"/>
      </w:pPr>
      <w:r>
        <w:t>CIFAR-10 Image Classification using CNN in PyTorch</w:t>
      </w:r>
    </w:p>
    <w:p w14:paraId="764050DE" w14:textId="77777777" w:rsidR="008B3B32" w:rsidRDefault="00000000">
      <w:pPr>
        <w:pStyle w:val="Heading2"/>
      </w:pPr>
      <w:r>
        <w:t>Import Required Libraries</w:t>
      </w:r>
    </w:p>
    <w:p w14:paraId="132D9D59" w14:textId="77777777" w:rsidR="00A92D96" w:rsidRPr="00A92D96" w:rsidRDefault="00A92D96" w:rsidP="00A92D96">
      <w:pPr>
        <w:rPr>
          <w:b/>
          <w:bCs/>
          <w:lang w:val="en-IN"/>
        </w:rPr>
      </w:pPr>
      <w:r w:rsidRPr="00A92D96">
        <w:rPr>
          <w:b/>
          <w:bCs/>
          <w:lang w:val="en-IN"/>
        </w:rPr>
        <w:t>1. Import Required Libraries</w:t>
      </w:r>
    </w:p>
    <w:p w14:paraId="57FA1654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import </w:t>
      </w:r>
      <w:proofErr w:type="spellStart"/>
      <w:r w:rsidRPr="00A92D96">
        <w:rPr>
          <w:lang w:val="en-IN"/>
        </w:rPr>
        <w:t>os</w:t>
      </w:r>
      <w:proofErr w:type="spellEnd"/>
    </w:p>
    <w:p w14:paraId="30377ACB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>import torch</w:t>
      </w:r>
    </w:p>
    <w:p w14:paraId="5B6E9543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import </w:t>
      </w:r>
      <w:proofErr w:type="spellStart"/>
      <w:r w:rsidRPr="00A92D96">
        <w:rPr>
          <w:lang w:val="en-IN"/>
        </w:rPr>
        <w:t>torchvision</w:t>
      </w:r>
      <w:proofErr w:type="spellEnd"/>
    </w:p>
    <w:p w14:paraId="3C610B2C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>import tarfile</w:t>
      </w:r>
    </w:p>
    <w:p w14:paraId="71F67D09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from </w:t>
      </w:r>
      <w:proofErr w:type="spellStart"/>
      <w:proofErr w:type="gramStart"/>
      <w:r w:rsidRPr="00A92D96">
        <w:rPr>
          <w:lang w:val="en-IN"/>
        </w:rPr>
        <w:t>torchvision.datasets</w:t>
      </w:r>
      <w:proofErr w:type="gramEnd"/>
      <w:r w:rsidRPr="00A92D96">
        <w:rPr>
          <w:lang w:val="en-IN"/>
        </w:rPr>
        <w:t>.utils</w:t>
      </w:r>
      <w:proofErr w:type="spellEnd"/>
      <w:r w:rsidRPr="00A92D96">
        <w:rPr>
          <w:lang w:val="en-IN"/>
        </w:rPr>
        <w:t xml:space="preserve"> import </w:t>
      </w:r>
      <w:proofErr w:type="spellStart"/>
      <w:r w:rsidRPr="00A92D96">
        <w:rPr>
          <w:lang w:val="en-IN"/>
        </w:rPr>
        <w:t>download_url</w:t>
      </w:r>
      <w:proofErr w:type="spellEnd"/>
    </w:p>
    <w:p w14:paraId="1827AB3F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from </w:t>
      </w:r>
      <w:proofErr w:type="spellStart"/>
      <w:proofErr w:type="gramStart"/>
      <w:r w:rsidRPr="00A92D96">
        <w:rPr>
          <w:lang w:val="en-IN"/>
        </w:rPr>
        <w:t>torch.utils</w:t>
      </w:r>
      <w:proofErr w:type="gramEnd"/>
      <w:r w:rsidRPr="00A92D96">
        <w:rPr>
          <w:lang w:val="en-IN"/>
        </w:rPr>
        <w:t>.data</w:t>
      </w:r>
      <w:proofErr w:type="spellEnd"/>
      <w:r w:rsidRPr="00A92D96">
        <w:rPr>
          <w:lang w:val="en-IN"/>
        </w:rPr>
        <w:t xml:space="preserve"> import </w:t>
      </w:r>
      <w:proofErr w:type="spellStart"/>
      <w:r w:rsidRPr="00A92D96">
        <w:rPr>
          <w:lang w:val="en-IN"/>
        </w:rPr>
        <w:t>random_split</w:t>
      </w:r>
      <w:proofErr w:type="spellEnd"/>
    </w:p>
    <w:p w14:paraId="44E155CB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from </w:t>
      </w:r>
      <w:proofErr w:type="spellStart"/>
      <w:proofErr w:type="gramStart"/>
      <w:r w:rsidRPr="00A92D96">
        <w:rPr>
          <w:lang w:val="en-IN"/>
        </w:rPr>
        <w:t>torchvision.transforms</w:t>
      </w:r>
      <w:proofErr w:type="spellEnd"/>
      <w:proofErr w:type="gramEnd"/>
      <w:r w:rsidRPr="00A92D96">
        <w:rPr>
          <w:lang w:val="en-IN"/>
        </w:rPr>
        <w:t xml:space="preserve"> import </w:t>
      </w:r>
      <w:proofErr w:type="spellStart"/>
      <w:r w:rsidRPr="00A92D96">
        <w:rPr>
          <w:lang w:val="en-IN"/>
        </w:rPr>
        <w:t>ToTensor</w:t>
      </w:r>
      <w:proofErr w:type="spellEnd"/>
    </w:p>
    <w:p w14:paraId="13A538A5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from </w:t>
      </w:r>
      <w:proofErr w:type="spellStart"/>
      <w:proofErr w:type="gramStart"/>
      <w:r w:rsidRPr="00A92D96">
        <w:rPr>
          <w:lang w:val="en-IN"/>
        </w:rPr>
        <w:t>torchvision.datasets</w:t>
      </w:r>
      <w:proofErr w:type="spellEnd"/>
      <w:proofErr w:type="gramEnd"/>
      <w:r w:rsidRPr="00A92D96">
        <w:rPr>
          <w:lang w:val="en-IN"/>
        </w:rPr>
        <w:t xml:space="preserve"> import </w:t>
      </w:r>
      <w:proofErr w:type="spellStart"/>
      <w:r w:rsidRPr="00A92D96">
        <w:rPr>
          <w:lang w:val="en-IN"/>
        </w:rPr>
        <w:t>ImageFolder</w:t>
      </w:r>
      <w:proofErr w:type="spellEnd"/>
    </w:p>
    <w:p w14:paraId="447ADAFF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from </w:t>
      </w:r>
      <w:proofErr w:type="spellStart"/>
      <w:proofErr w:type="gramStart"/>
      <w:r w:rsidRPr="00A92D96">
        <w:rPr>
          <w:lang w:val="en-IN"/>
        </w:rPr>
        <w:t>torch.utils</w:t>
      </w:r>
      <w:proofErr w:type="gramEnd"/>
      <w:r w:rsidRPr="00A92D96">
        <w:rPr>
          <w:lang w:val="en-IN"/>
        </w:rPr>
        <w:t>.data.dataloader</w:t>
      </w:r>
      <w:proofErr w:type="spellEnd"/>
      <w:r w:rsidRPr="00A92D96">
        <w:rPr>
          <w:lang w:val="en-IN"/>
        </w:rPr>
        <w:t xml:space="preserve"> import </w:t>
      </w:r>
      <w:proofErr w:type="spellStart"/>
      <w:r w:rsidRPr="00A92D96">
        <w:rPr>
          <w:lang w:val="en-IN"/>
        </w:rPr>
        <w:t>DataLoader</w:t>
      </w:r>
      <w:proofErr w:type="spellEnd"/>
    </w:p>
    <w:p w14:paraId="3830464C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import </w:t>
      </w:r>
      <w:proofErr w:type="spellStart"/>
      <w:proofErr w:type="gramStart"/>
      <w:r w:rsidRPr="00A92D96">
        <w:rPr>
          <w:lang w:val="en-IN"/>
        </w:rPr>
        <w:t>torch.nn</w:t>
      </w:r>
      <w:proofErr w:type="spellEnd"/>
      <w:proofErr w:type="gramEnd"/>
      <w:r w:rsidRPr="00A92D96">
        <w:rPr>
          <w:lang w:val="en-IN"/>
        </w:rPr>
        <w:t xml:space="preserve"> as </w:t>
      </w:r>
      <w:proofErr w:type="spellStart"/>
      <w:r w:rsidRPr="00A92D96">
        <w:rPr>
          <w:lang w:val="en-IN"/>
        </w:rPr>
        <w:t>nn</w:t>
      </w:r>
      <w:proofErr w:type="spellEnd"/>
    </w:p>
    <w:p w14:paraId="2F05AD66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import </w:t>
      </w:r>
      <w:proofErr w:type="spellStart"/>
      <w:r w:rsidRPr="00A92D96">
        <w:rPr>
          <w:lang w:val="en-IN"/>
        </w:rPr>
        <w:t>torch.</w:t>
      </w:r>
      <w:proofErr w:type="gramStart"/>
      <w:r w:rsidRPr="00A92D96">
        <w:rPr>
          <w:lang w:val="en-IN"/>
        </w:rPr>
        <w:t>nn.functional</w:t>
      </w:r>
      <w:proofErr w:type="spellEnd"/>
      <w:proofErr w:type="gramEnd"/>
      <w:r w:rsidRPr="00A92D96">
        <w:rPr>
          <w:lang w:val="en-IN"/>
        </w:rPr>
        <w:t xml:space="preserve"> as F</w:t>
      </w:r>
    </w:p>
    <w:p w14:paraId="07D9E917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import </w:t>
      </w:r>
      <w:proofErr w:type="spellStart"/>
      <w:proofErr w:type="gramStart"/>
      <w:r w:rsidRPr="00A92D96">
        <w:rPr>
          <w:lang w:val="en-IN"/>
        </w:rPr>
        <w:t>torch.optim</w:t>
      </w:r>
      <w:proofErr w:type="spellEnd"/>
      <w:proofErr w:type="gramEnd"/>
      <w:r w:rsidRPr="00A92D96">
        <w:rPr>
          <w:lang w:val="en-IN"/>
        </w:rPr>
        <w:t xml:space="preserve"> as </w:t>
      </w:r>
      <w:proofErr w:type="spellStart"/>
      <w:r w:rsidRPr="00A92D96">
        <w:rPr>
          <w:lang w:val="en-IN"/>
        </w:rPr>
        <w:t>optim</w:t>
      </w:r>
      <w:proofErr w:type="spellEnd"/>
    </w:p>
    <w:p w14:paraId="4DCFD253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>This section imports necessary libraries:</w:t>
      </w:r>
    </w:p>
    <w:p w14:paraId="38C4921E" w14:textId="77777777" w:rsidR="00A92D96" w:rsidRPr="00A92D96" w:rsidRDefault="00A92D96" w:rsidP="00A92D96">
      <w:pPr>
        <w:numPr>
          <w:ilvl w:val="0"/>
          <w:numId w:val="10"/>
        </w:numPr>
        <w:rPr>
          <w:lang w:val="en-IN"/>
        </w:rPr>
      </w:pPr>
      <w:r w:rsidRPr="00A92D96">
        <w:rPr>
          <w:lang w:val="en-IN"/>
        </w:rPr>
        <w:t xml:space="preserve">torch and </w:t>
      </w:r>
      <w:proofErr w:type="spellStart"/>
      <w:r w:rsidRPr="00A92D96">
        <w:rPr>
          <w:lang w:val="en-IN"/>
        </w:rPr>
        <w:t>torchvision</w:t>
      </w:r>
      <w:proofErr w:type="spellEnd"/>
      <w:r w:rsidRPr="00A92D96">
        <w:rPr>
          <w:lang w:val="en-IN"/>
        </w:rPr>
        <w:t xml:space="preserve"> for deep learning and image processing.</w:t>
      </w:r>
    </w:p>
    <w:p w14:paraId="68266C2D" w14:textId="77777777" w:rsidR="00A92D96" w:rsidRPr="00A92D96" w:rsidRDefault="00A92D96" w:rsidP="00A92D96">
      <w:pPr>
        <w:numPr>
          <w:ilvl w:val="0"/>
          <w:numId w:val="10"/>
        </w:numPr>
        <w:rPr>
          <w:lang w:val="en-IN"/>
        </w:rPr>
      </w:pPr>
      <w:r w:rsidRPr="00A92D96">
        <w:rPr>
          <w:lang w:val="en-IN"/>
        </w:rPr>
        <w:t>tarfile to extract dataset files.</w:t>
      </w:r>
    </w:p>
    <w:p w14:paraId="2510EE0A" w14:textId="77777777" w:rsidR="00A92D96" w:rsidRPr="00A92D96" w:rsidRDefault="00A92D96" w:rsidP="00A92D96">
      <w:pPr>
        <w:numPr>
          <w:ilvl w:val="0"/>
          <w:numId w:val="10"/>
        </w:numPr>
        <w:rPr>
          <w:lang w:val="en-IN"/>
        </w:rPr>
      </w:pPr>
      <w:proofErr w:type="spellStart"/>
      <w:r w:rsidRPr="00A92D96">
        <w:rPr>
          <w:lang w:val="en-IN"/>
        </w:rPr>
        <w:t>download_url</w:t>
      </w:r>
      <w:proofErr w:type="spellEnd"/>
      <w:r w:rsidRPr="00A92D96">
        <w:rPr>
          <w:lang w:val="en-IN"/>
        </w:rPr>
        <w:t xml:space="preserve"> to fetch CIFAR-10 dataset.</w:t>
      </w:r>
    </w:p>
    <w:p w14:paraId="1588BA7F" w14:textId="77777777" w:rsidR="00A92D96" w:rsidRPr="00A92D96" w:rsidRDefault="00A92D96" w:rsidP="00A92D96">
      <w:pPr>
        <w:numPr>
          <w:ilvl w:val="0"/>
          <w:numId w:val="10"/>
        </w:numPr>
        <w:rPr>
          <w:lang w:val="en-IN"/>
        </w:rPr>
      </w:pPr>
      <w:proofErr w:type="spellStart"/>
      <w:r w:rsidRPr="00A92D96">
        <w:rPr>
          <w:lang w:val="en-IN"/>
        </w:rPr>
        <w:t>random_split</w:t>
      </w:r>
      <w:proofErr w:type="spellEnd"/>
      <w:r w:rsidRPr="00A92D96">
        <w:rPr>
          <w:lang w:val="en-IN"/>
        </w:rPr>
        <w:t xml:space="preserve"> to divide the dataset into training and validation sets.</w:t>
      </w:r>
    </w:p>
    <w:p w14:paraId="39674AD7" w14:textId="77777777" w:rsidR="00A92D96" w:rsidRPr="00A92D96" w:rsidRDefault="00A92D96" w:rsidP="00A92D96">
      <w:pPr>
        <w:numPr>
          <w:ilvl w:val="0"/>
          <w:numId w:val="10"/>
        </w:numPr>
        <w:rPr>
          <w:lang w:val="en-IN"/>
        </w:rPr>
      </w:pPr>
      <w:proofErr w:type="spellStart"/>
      <w:r w:rsidRPr="00A92D96">
        <w:rPr>
          <w:lang w:val="en-IN"/>
        </w:rPr>
        <w:t>ToTensor</w:t>
      </w:r>
      <w:proofErr w:type="spellEnd"/>
      <w:r w:rsidRPr="00A92D96">
        <w:rPr>
          <w:lang w:val="en-IN"/>
        </w:rPr>
        <w:t xml:space="preserve"> for converting images to tensors.</w:t>
      </w:r>
    </w:p>
    <w:p w14:paraId="4AAEF67E" w14:textId="77777777" w:rsidR="00A92D96" w:rsidRPr="00A92D96" w:rsidRDefault="00A92D96" w:rsidP="00A92D96">
      <w:pPr>
        <w:numPr>
          <w:ilvl w:val="0"/>
          <w:numId w:val="10"/>
        </w:numPr>
        <w:rPr>
          <w:lang w:val="en-IN"/>
        </w:rPr>
      </w:pPr>
      <w:proofErr w:type="spellStart"/>
      <w:r w:rsidRPr="00A92D96">
        <w:rPr>
          <w:lang w:val="en-IN"/>
        </w:rPr>
        <w:t>ImageFolder</w:t>
      </w:r>
      <w:proofErr w:type="spellEnd"/>
      <w:r w:rsidRPr="00A92D96">
        <w:rPr>
          <w:lang w:val="en-IN"/>
        </w:rPr>
        <w:t xml:space="preserve"> for loading image datasets.</w:t>
      </w:r>
    </w:p>
    <w:p w14:paraId="35331831" w14:textId="77777777" w:rsidR="00A92D96" w:rsidRPr="00A92D96" w:rsidRDefault="00A92D96" w:rsidP="00A92D96">
      <w:pPr>
        <w:numPr>
          <w:ilvl w:val="0"/>
          <w:numId w:val="10"/>
        </w:numPr>
        <w:rPr>
          <w:lang w:val="en-IN"/>
        </w:rPr>
      </w:pPr>
      <w:proofErr w:type="spellStart"/>
      <w:r w:rsidRPr="00A92D96">
        <w:rPr>
          <w:lang w:val="en-IN"/>
        </w:rPr>
        <w:t>DataLoader</w:t>
      </w:r>
      <w:proofErr w:type="spellEnd"/>
      <w:r w:rsidRPr="00A92D96">
        <w:rPr>
          <w:lang w:val="en-IN"/>
        </w:rPr>
        <w:t xml:space="preserve"> to efficiently load training and validation data.</w:t>
      </w:r>
    </w:p>
    <w:p w14:paraId="0433D02B" w14:textId="77777777" w:rsidR="00A92D96" w:rsidRPr="00A92D96" w:rsidRDefault="00A92D96" w:rsidP="00A92D96">
      <w:pPr>
        <w:numPr>
          <w:ilvl w:val="0"/>
          <w:numId w:val="10"/>
        </w:numPr>
        <w:rPr>
          <w:lang w:val="en-IN"/>
        </w:rPr>
      </w:pPr>
      <w:proofErr w:type="spellStart"/>
      <w:proofErr w:type="gramStart"/>
      <w:r w:rsidRPr="00A92D96">
        <w:rPr>
          <w:lang w:val="en-IN"/>
        </w:rPr>
        <w:t>torch.nn</w:t>
      </w:r>
      <w:proofErr w:type="spellEnd"/>
      <w:proofErr w:type="gramEnd"/>
      <w:r w:rsidRPr="00A92D96">
        <w:rPr>
          <w:lang w:val="en-IN"/>
        </w:rPr>
        <w:t xml:space="preserve">, </w:t>
      </w:r>
      <w:proofErr w:type="spellStart"/>
      <w:r w:rsidRPr="00A92D96">
        <w:rPr>
          <w:lang w:val="en-IN"/>
        </w:rPr>
        <w:t>torch.nn.functional</w:t>
      </w:r>
      <w:proofErr w:type="spellEnd"/>
      <w:r w:rsidRPr="00A92D96">
        <w:rPr>
          <w:lang w:val="en-IN"/>
        </w:rPr>
        <w:t xml:space="preserve">, and </w:t>
      </w:r>
      <w:proofErr w:type="spellStart"/>
      <w:r w:rsidRPr="00A92D96">
        <w:rPr>
          <w:lang w:val="en-IN"/>
        </w:rPr>
        <w:t>torch.optim</w:t>
      </w:r>
      <w:proofErr w:type="spellEnd"/>
      <w:r w:rsidRPr="00A92D96">
        <w:rPr>
          <w:lang w:val="en-IN"/>
        </w:rPr>
        <w:t xml:space="preserve"> for defining and optimizing the CNN model.</w:t>
      </w:r>
    </w:p>
    <w:p w14:paraId="77E36A59" w14:textId="77777777" w:rsidR="00A92D96" w:rsidRPr="00A92D96" w:rsidRDefault="00A92D96" w:rsidP="00A92D96"/>
    <w:p w14:paraId="1C6B5B99" w14:textId="77777777" w:rsidR="008B3B32" w:rsidRDefault="00000000">
      <w:r>
        <w:t>```python</w:t>
      </w:r>
      <w:r>
        <w:br/>
        <w:t>import os</w:t>
      </w:r>
      <w:r>
        <w:br/>
        <w:t>import torch</w:t>
      </w:r>
      <w:r>
        <w:br/>
        <w:t>import torchvision</w:t>
      </w:r>
      <w:r>
        <w:br/>
        <w:t>import tarfile</w:t>
      </w:r>
      <w:r>
        <w:br/>
        <w:t xml:space="preserve">from </w:t>
      </w:r>
      <w:proofErr w:type="gramStart"/>
      <w:r>
        <w:t>torchvision.datasets</w:t>
      </w:r>
      <w:proofErr w:type="gramEnd"/>
      <w:r>
        <w:t>.utils import download_url</w:t>
      </w:r>
      <w:r>
        <w:br/>
        <w:t>from torch.utils.data import random_split</w:t>
      </w:r>
      <w:r>
        <w:br/>
        <w:t>from torchvision.transforms import ToTensor</w:t>
      </w:r>
      <w:r>
        <w:br/>
        <w:t>from torchvision.datasets import ImageFolder</w:t>
      </w:r>
      <w:r>
        <w:br/>
        <w:t>from torch.utils.data.dataloader import DataLoader</w:t>
      </w:r>
      <w:r>
        <w:br/>
        <w:t>import torch.nn as nn</w:t>
      </w:r>
      <w:r>
        <w:br/>
        <w:t>import torch.nn.functional as F</w:t>
      </w:r>
      <w:r>
        <w:br/>
        <w:t>import torch.optim as optim</w:t>
      </w:r>
      <w:r>
        <w:br/>
        <w:t>```</w:t>
      </w:r>
    </w:p>
    <w:p w14:paraId="5DA5B54D" w14:textId="77777777" w:rsidR="008B3B32" w:rsidRDefault="00000000">
      <w:pPr>
        <w:pStyle w:val="Heading2"/>
      </w:pPr>
      <w:r>
        <w:t>Download and Extract CIFAR-10 Dataset</w:t>
      </w:r>
    </w:p>
    <w:p w14:paraId="0306EB94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>This snippet:</w:t>
      </w:r>
    </w:p>
    <w:p w14:paraId="3B883707" w14:textId="77777777" w:rsidR="00A92D96" w:rsidRPr="00A92D96" w:rsidRDefault="00A92D96" w:rsidP="00A92D96">
      <w:pPr>
        <w:numPr>
          <w:ilvl w:val="0"/>
          <w:numId w:val="11"/>
        </w:numPr>
        <w:rPr>
          <w:lang w:val="en-IN"/>
        </w:rPr>
      </w:pPr>
      <w:r w:rsidRPr="00A92D96">
        <w:rPr>
          <w:lang w:val="en-IN"/>
        </w:rPr>
        <w:t>Downloads the CIFAR-10 dataset from a specified URL.</w:t>
      </w:r>
    </w:p>
    <w:p w14:paraId="73B3D799" w14:textId="77777777" w:rsidR="00A92D96" w:rsidRPr="00A92D96" w:rsidRDefault="00A92D96" w:rsidP="00A92D96">
      <w:pPr>
        <w:numPr>
          <w:ilvl w:val="0"/>
          <w:numId w:val="11"/>
        </w:numPr>
        <w:rPr>
          <w:lang w:val="en-IN"/>
        </w:rPr>
      </w:pPr>
      <w:r w:rsidRPr="00A92D96">
        <w:rPr>
          <w:lang w:val="en-IN"/>
        </w:rPr>
        <w:t xml:space="preserve">Extracts the downloaded tar file into </w:t>
      </w:r>
      <w:proofErr w:type="gramStart"/>
      <w:r w:rsidRPr="00A92D96">
        <w:rPr>
          <w:lang w:val="en-IN"/>
        </w:rPr>
        <w:t>the .</w:t>
      </w:r>
      <w:proofErr w:type="gramEnd"/>
      <w:r w:rsidRPr="00A92D96">
        <w:rPr>
          <w:lang w:val="en-IN"/>
        </w:rPr>
        <w:t>/data directory.</w:t>
      </w:r>
    </w:p>
    <w:p w14:paraId="05CE3EFD" w14:textId="77777777" w:rsidR="00A92D96" w:rsidRPr="00A92D96" w:rsidRDefault="00A92D96" w:rsidP="00A92D96"/>
    <w:p w14:paraId="39293812" w14:textId="77777777" w:rsidR="008B3B32" w:rsidRDefault="00000000">
      <w:r>
        <w:t>```python</w:t>
      </w:r>
      <w:r>
        <w:br/>
        <w:t>dataset_url = "https://s3.amazonaws.com/fast-ai-imageclas/cifar10.tgz"</w:t>
      </w:r>
      <w:r>
        <w:br/>
        <w:t>download_</w:t>
      </w:r>
      <w:proofErr w:type="gramStart"/>
      <w:r>
        <w:t>url(</w:t>
      </w:r>
      <w:proofErr w:type="gramEnd"/>
      <w:r>
        <w:t>dataset_url, '.')</w:t>
      </w:r>
      <w:r>
        <w:br/>
      </w:r>
      <w:r>
        <w:br/>
        <w:t>with tarfile.open('./cifar10.tgz', 'r:gz') as archive:</w:t>
      </w:r>
      <w:r>
        <w:br/>
        <w:t xml:space="preserve">    archive.extractall(path='./data')</w:t>
      </w:r>
      <w:r>
        <w:br/>
        <w:t>```</w:t>
      </w:r>
    </w:p>
    <w:p w14:paraId="7D58CFFF" w14:textId="77777777" w:rsidR="008B3B32" w:rsidRDefault="00000000">
      <w:pPr>
        <w:pStyle w:val="Heading2"/>
      </w:pPr>
      <w:r>
        <w:t>Load Dataset and Split into Training &amp; Validation Sets</w:t>
      </w:r>
    </w:p>
    <w:p w14:paraId="3D383A60" w14:textId="77777777" w:rsidR="00A92D96" w:rsidRPr="00A92D96" w:rsidRDefault="00A92D96" w:rsidP="00A92D96">
      <w:pPr>
        <w:rPr>
          <w:b/>
          <w:bCs/>
          <w:lang w:val="en-IN"/>
        </w:rPr>
      </w:pPr>
      <w:r w:rsidRPr="00A92D96">
        <w:rPr>
          <w:b/>
          <w:bCs/>
          <w:lang w:val="en-IN"/>
        </w:rPr>
        <w:t>3. Load Dataset and Split into Training &amp; Validation Sets</w:t>
      </w:r>
    </w:p>
    <w:p w14:paraId="31245516" w14:textId="77777777" w:rsidR="00A92D96" w:rsidRPr="00A92D96" w:rsidRDefault="00A92D96" w:rsidP="00A92D96">
      <w:pPr>
        <w:rPr>
          <w:lang w:val="en-IN"/>
        </w:rPr>
      </w:pPr>
      <w:proofErr w:type="spellStart"/>
      <w:r w:rsidRPr="00A92D96">
        <w:rPr>
          <w:lang w:val="en-IN"/>
        </w:rPr>
        <w:t>train_data</w:t>
      </w:r>
      <w:proofErr w:type="spellEnd"/>
      <w:r w:rsidRPr="00A92D96">
        <w:rPr>
          <w:lang w:val="en-IN"/>
        </w:rPr>
        <w:t xml:space="preserve"> = </w:t>
      </w:r>
      <w:proofErr w:type="spellStart"/>
      <w:proofErr w:type="gramStart"/>
      <w:r w:rsidRPr="00A92D96">
        <w:rPr>
          <w:lang w:val="en-IN"/>
        </w:rPr>
        <w:t>ImageFolder</w:t>
      </w:r>
      <w:proofErr w:type="spellEnd"/>
      <w:r w:rsidRPr="00A92D96">
        <w:rPr>
          <w:lang w:val="en-IN"/>
        </w:rPr>
        <w:t>(</w:t>
      </w:r>
      <w:proofErr w:type="gramEnd"/>
      <w:r w:rsidRPr="00A92D96">
        <w:rPr>
          <w:lang w:val="en-IN"/>
        </w:rPr>
        <w:t>'data/cifar10/train', transform=</w:t>
      </w:r>
      <w:proofErr w:type="spellStart"/>
      <w:r w:rsidRPr="00A92D96">
        <w:rPr>
          <w:lang w:val="en-IN"/>
        </w:rPr>
        <w:t>ToTensor</w:t>
      </w:r>
      <w:proofErr w:type="spellEnd"/>
      <w:r w:rsidRPr="00A92D96">
        <w:rPr>
          <w:lang w:val="en-IN"/>
        </w:rPr>
        <w:t>())</w:t>
      </w:r>
    </w:p>
    <w:p w14:paraId="59E0E929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>print(</w:t>
      </w:r>
      <w:proofErr w:type="spellStart"/>
      <w:r w:rsidRPr="00A92D96">
        <w:rPr>
          <w:lang w:val="en-IN"/>
        </w:rPr>
        <w:t>train_</w:t>
      </w:r>
      <w:proofErr w:type="gramStart"/>
      <w:r w:rsidRPr="00A92D96">
        <w:rPr>
          <w:lang w:val="en-IN"/>
        </w:rPr>
        <w:t>data</w:t>
      </w:r>
      <w:proofErr w:type="spellEnd"/>
      <w:r w:rsidRPr="00A92D96">
        <w:rPr>
          <w:lang w:val="en-IN"/>
        </w:rPr>
        <w:t>[</w:t>
      </w:r>
      <w:proofErr w:type="gramEnd"/>
      <w:r w:rsidRPr="00A92D96">
        <w:rPr>
          <w:lang w:val="en-IN"/>
        </w:rPr>
        <w:t>1])</w:t>
      </w:r>
    </w:p>
    <w:p w14:paraId="245D9E44" w14:textId="77777777" w:rsidR="00A92D96" w:rsidRPr="00A92D96" w:rsidRDefault="00A92D96" w:rsidP="00A92D96">
      <w:pPr>
        <w:rPr>
          <w:lang w:val="en-IN"/>
        </w:rPr>
      </w:pPr>
    </w:p>
    <w:p w14:paraId="368D5E69" w14:textId="77777777" w:rsidR="00A92D96" w:rsidRPr="00A92D96" w:rsidRDefault="00A92D96" w:rsidP="00A92D96">
      <w:pPr>
        <w:rPr>
          <w:lang w:val="en-IN"/>
        </w:rPr>
      </w:pPr>
      <w:proofErr w:type="spellStart"/>
      <w:r w:rsidRPr="00A92D96">
        <w:rPr>
          <w:lang w:val="en-IN"/>
        </w:rPr>
        <w:t>train_set</w:t>
      </w:r>
      <w:proofErr w:type="spellEnd"/>
      <w:r w:rsidRPr="00A92D96">
        <w:rPr>
          <w:lang w:val="en-IN"/>
        </w:rPr>
        <w:t xml:space="preserve">, </w:t>
      </w:r>
      <w:proofErr w:type="spellStart"/>
      <w:r w:rsidRPr="00A92D96">
        <w:rPr>
          <w:lang w:val="en-IN"/>
        </w:rPr>
        <w:t>valid_set</w:t>
      </w:r>
      <w:proofErr w:type="spellEnd"/>
      <w:r w:rsidRPr="00A92D96">
        <w:rPr>
          <w:lang w:val="en-IN"/>
        </w:rPr>
        <w:t xml:space="preserve"> = </w:t>
      </w:r>
      <w:proofErr w:type="spellStart"/>
      <w:r w:rsidRPr="00A92D96">
        <w:rPr>
          <w:lang w:val="en-IN"/>
        </w:rPr>
        <w:t>random_</w:t>
      </w:r>
      <w:proofErr w:type="gramStart"/>
      <w:r w:rsidRPr="00A92D96">
        <w:rPr>
          <w:lang w:val="en-IN"/>
        </w:rPr>
        <w:t>split</w:t>
      </w:r>
      <w:proofErr w:type="spellEnd"/>
      <w:r w:rsidRPr="00A92D96">
        <w:rPr>
          <w:lang w:val="en-IN"/>
        </w:rPr>
        <w:t>(</w:t>
      </w:r>
      <w:proofErr w:type="spellStart"/>
      <w:proofErr w:type="gramEnd"/>
      <w:r w:rsidRPr="00A92D96">
        <w:rPr>
          <w:lang w:val="en-IN"/>
        </w:rPr>
        <w:t>train_data</w:t>
      </w:r>
      <w:proofErr w:type="spellEnd"/>
      <w:r w:rsidRPr="00A92D96">
        <w:rPr>
          <w:lang w:val="en-IN"/>
        </w:rPr>
        <w:t>, [45000, 5000])</w:t>
      </w:r>
    </w:p>
    <w:p w14:paraId="686BB576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>print(</w:t>
      </w:r>
      <w:proofErr w:type="spellStart"/>
      <w:r w:rsidRPr="00A92D96">
        <w:rPr>
          <w:lang w:val="en-IN"/>
        </w:rPr>
        <w:t>len</w:t>
      </w:r>
      <w:proofErr w:type="spellEnd"/>
      <w:r w:rsidRPr="00A92D96">
        <w:rPr>
          <w:lang w:val="en-IN"/>
        </w:rPr>
        <w:t>(</w:t>
      </w:r>
      <w:proofErr w:type="spellStart"/>
      <w:r w:rsidRPr="00A92D96">
        <w:rPr>
          <w:lang w:val="en-IN"/>
        </w:rPr>
        <w:t>train_set</w:t>
      </w:r>
      <w:proofErr w:type="spellEnd"/>
      <w:r w:rsidRPr="00A92D96">
        <w:rPr>
          <w:lang w:val="en-IN"/>
        </w:rPr>
        <w:t>))</w:t>
      </w:r>
    </w:p>
    <w:p w14:paraId="071D6F79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>print(</w:t>
      </w:r>
      <w:proofErr w:type="spellStart"/>
      <w:r w:rsidRPr="00A92D96">
        <w:rPr>
          <w:lang w:val="en-IN"/>
        </w:rPr>
        <w:t>len</w:t>
      </w:r>
      <w:proofErr w:type="spellEnd"/>
      <w:r w:rsidRPr="00A92D96">
        <w:rPr>
          <w:lang w:val="en-IN"/>
        </w:rPr>
        <w:t>(</w:t>
      </w:r>
      <w:proofErr w:type="spellStart"/>
      <w:r w:rsidRPr="00A92D96">
        <w:rPr>
          <w:lang w:val="en-IN"/>
        </w:rPr>
        <w:t>valid_set</w:t>
      </w:r>
      <w:proofErr w:type="spellEnd"/>
      <w:r w:rsidRPr="00A92D96">
        <w:rPr>
          <w:lang w:val="en-IN"/>
        </w:rPr>
        <w:t>))</w:t>
      </w:r>
    </w:p>
    <w:p w14:paraId="0F4A3540" w14:textId="77777777" w:rsidR="00A92D96" w:rsidRPr="00A92D96" w:rsidRDefault="00A92D96" w:rsidP="00A92D96">
      <w:pPr>
        <w:numPr>
          <w:ilvl w:val="0"/>
          <w:numId w:val="12"/>
        </w:numPr>
        <w:rPr>
          <w:lang w:val="en-IN"/>
        </w:rPr>
      </w:pPr>
      <w:r w:rsidRPr="00A92D96">
        <w:rPr>
          <w:lang w:val="en-IN"/>
        </w:rPr>
        <w:t xml:space="preserve">Loads CIFAR-10 images using </w:t>
      </w:r>
      <w:proofErr w:type="spellStart"/>
      <w:r w:rsidRPr="00A92D96">
        <w:rPr>
          <w:lang w:val="en-IN"/>
        </w:rPr>
        <w:t>ImageFolder</w:t>
      </w:r>
      <w:proofErr w:type="spellEnd"/>
      <w:r w:rsidRPr="00A92D96">
        <w:rPr>
          <w:lang w:val="en-IN"/>
        </w:rPr>
        <w:t xml:space="preserve"> and converts them into tensors.</w:t>
      </w:r>
    </w:p>
    <w:p w14:paraId="2CE985E2" w14:textId="77777777" w:rsidR="00A92D96" w:rsidRPr="00A92D96" w:rsidRDefault="00A92D96" w:rsidP="00A92D96">
      <w:pPr>
        <w:numPr>
          <w:ilvl w:val="0"/>
          <w:numId w:val="12"/>
        </w:numPr>
        <w:rPr>
          <w:lang w:val="en-IN"/>
        </w:rPr>
      </w:pPr>
      <w:r w:rsidRPr="00A92D96">
        <w:rPr>
          <w:lang w:val="en-IN"/>
        </w:rPr>
        <w:t>Splits the dataset into 45,000 training images and 5,000 validation images.</w:t>
      </w:r>
    </w:p>
    <w:p w14:paraId="15C1FA55" w14:textId="77777777" w:rsidR="00A92D96" w:rsidRPr="00A92D96" w:rsidRDefault="00A92D96" w:rsidP="00A92D96">
      <w:pPr>
        <w:numPr>
          <w:ilvl w:val="0"/>
          <w:numId w:val="12"/>
        </w:numPr>
        <w:rPr>
          <w:lang w:val="en-IN"/>
        </w:rPr>
      </w:pPr>
      <w:r w:rsidRPr="00A92D96">
        <w:rPr>
          <w:lang w:val="en-IN"/>
        </w:rPr>
        <w:t>Prints dataset sizes for verification.</w:t>
      </w:r>
    </w:p>
    <w:p w14:paraId="4D8232E5" w14:textId="77777777" w:rsidR="00A92D96" w:rsidRPr="00A92D96" w:rsidRDefault="00A92D96" w:rsidP="00A92D96"/>
    <w:p w14:paraId="53305216" w14:textId="77777777" w:rsidR="008B3B32" w:rsidRDefault="00000000">
      <w:r>
        <w:t>```python</w:t>
      </w:r>
      <w:r>
        <w:br/>
        <w:t xml:space="preserve">train_data = </w:t>
      </w:r>
      <w:proofErr w:type="gramStart"/>
      <w:r>
        <w:t>ImageFolder(</w:t>
      </w:r>
      <w:proofErr w:type="gramEnd"/>
      <w:r>
        <w:t>'data/cifar10/train', transform=ToTensor())</w:t>
      </w:r>
      <w:r>
        <w:br/>
        <w:t>train_set, valid_set = random_split(train_data, [45000, 5000])</w:t>
      </w:r>
      <w:r>
        <w:br/>
        <w:t>```</w:t>
      </w:r>
    </w:p>
    <w:p w14:paraId="7FC9F7EB" w14:textId="77777777" w:rsidR="008B3B32" w:rsidRDefault="00000000">
      <w:pPr>
        <w:pStyle w:val="Heading2"/>
      </w:pPr>
      <w:r>
        <w:t>Create Data Loaders</w:t>
      </w:r>
    </w:p>
    <w:p w14:paraId="1BA0C915" w14:textId="77777777" w:rsidR="00A92D96" w:rsidRPr="00A92D96" w:rsidRDefault="00A92D96" w:rsidP="00A92D96">
      <w:pPr>
        <w:rPr>
          <w:b/>
          <w:bCs/>
          <w:lang w:val="en-IN"/>
        </w:rPr>
      </w:pPr>
      <w:r w:rsidRPr="00A92D96">
        <w:rPr>
          <w:b/>
          <w:bCs/>
          <w:lang w:val="en-IN"/>
        </w:rPr>
        <w:t>4. Create Data Loaders</w:t>
      </w:r>
    </w:p>
    <w:p w14:paraId="024EFC61" w14:textId="77777777" w:rsidR="00A92D96" w:rsidRPr="00A92D96" w:rsidRDefault="00A92D96" w:rsidP="00A92D96">
      <w:pPr>
        <w:rPr>
          <w:lang w:val="en-IN"/>
        </w:rPr>
      </w:pPr>
      <w:proofErr w:type="spellStart"/>
      <w:r w:rsidRPr="00A92D96">
        <w:rPr>
          <w:lang w:val="en-IN"/>
        </w:rPr>
        <w:t>train_loader</w:t>
      </w:r>
      <w:proofErr w:type="spellEnd"/>
      <w:r w:rsidRPr="00A92D96">
        <w:rPr>
          <w:lang w:val="en-IN"/>
        </w:rPr>
        <w:t xml:space="preserve"> = </w:t>
      </w:r>
      <w:proofErr w:type="spellStart"/>
      <w:proofErr w:type="gramStart"/>
      <w:r w:rsidRPr="00A92D96">
        <w:rPr>
          <w:lang w:val="en-IN"/>
        </w:rPr>
        <w:t>DataLoader</w:t>
      </w:r>
      <w:proofErr w:type="spellEnd"/>
      <w:r w:rsidRPr="00A92D96">
        <w:rPr>
          <w:lang w:val="en-IN"/>
        </w:rPr>
        <w:t>(</w:t>
      </w:r>
      <w:proofErr w:type="spellStart"/>
      <w:proofErr w:type="gramEnd"/>
      <w:r w:rsidRPr="00A92D96">
        <w:rPr>
          <w:lang w:val="en-IN"/>
        </w:rPr>
        <w:t>train_set</w:t>
      </w:r>
      <w:proofErr w:type="spellEnd"/>
      <w:r w:rsidRPr="00A92D96">
        <w:rPr>
          <w:lang w:val="en-IN"/>
        </w:rPr>
        <w:t xml:space="preserve">, </w:t>
      </w:r>
      <w:proofErr w:type="spellStart"/>
      <w:r w:rsidRPr="00A92D96">
        <w:rPr>
          <w:lang w:val="en-IN"/>
        </w:rPr>
        <w:t>batch_size</w:t>
      </w:r>
      <w:proofErr w:type="spellEnd"/>
      <w:r w:rsidRPr="00A92D96">
        <w:rPr>
          <w:lang w:val="en-IN"/>
        </w:rPr>
        <w:t xml:space="preserve">=128, shuffle=True, </w:t>
      </w:r>
      <w:proofErr w:type="spellStart"/>
      <w:r w:rsidRPr="00A92D96">
        <w:rPr>
          <w:lang w:val="en-IN"/>
        </w:rPr>
        <w:t>num_workers</w:t>
      </w:r>
      <w:proofErr w:type="spellEnd"/>
      <w:r w:rsidRPr="00A92D96">
        <w:rPr>
          <w:lang w:val="en-IN"/>
        </w:rPr>
        <w:t>=2)</w:t>
      </w:r>
    </w:p>
    <w:p w14:paraId="2B34CF3C" w14:textId="77777777" w:rsidR="00A92D96" w:rsidRPr="00A92D96" w:rsidRDefault="00A92D96" w:rsidP="00A92D96">
      <w:pPr>
        <w:rPr>
          <w:lang w:val="en-IN"/>
        </w:rPr>
      </w:pPr>
      <w:proofErr w:type="spellStart"/>
      <w:r w:rsidRPr="00A92D96">
        <w:rPr>
          <w:lang w:val="en-IN"/>
        </w:rPr>
        <w:t>valid_loader</w:t>
      </w:r>
      <w:proofErr w:type="spellEnd"/>
      <w:r w:rsidRPr="00A92D96">
        <w:rPr>
          <w:lang w:val="en-IN"/>
        </w:rPr>
        <w:t xml:space="preserve"> = </w:t>
      </w:r>
      <w:proofErr w:type="spellStart"/>
      <w:proofErr w:type="gramStart"/>
      <w:r w:rsidRPr="00A92D96">
        <w:rPr>
          <w:lang w:val="en-IN"/>
        </w:rPr>
        <w:t>DataLoader</w:t>
      </w:r>
      <w:proofErr w:type="spellEnd"/>
      <w:r w:rsidRPr="00A92D96">
        <w:rPr>
          <w:lang w:val="en-IN"/>
        </w:rPr>
        <w:t>(</w:t>
      </w:r>
      <w:proofErr w:type="spellStart"/>
      <w:proofErr w:type="gramEnd"/>
      <w:r w:rsidRPr="00A92D96">
        <w:rPr>
          <w:lang w:val="en-IN"/>
        </w:rPr>
        <w:t>valid_set</w:t>
      </w:r>
      <w:proofErr w:type="spellEnd"/>
      <w:r w:rsidRPr="00A92D96">
        <w:rPr>
          <w:lang w:val="en-IN"/>
        </w:rPr>
        <w:t xml:space="preserve">, </w:t>
      </w:r>
      <w:proofErr w:type="spellStart"/>
      <w:r w:rsidRPr="00A92D96">
        <w:rPr>
          <w:lang w:val="en-IN"/>
        </w:rPr>
        <w:t>batch_size</w:t>
      </w:r>
      <w:proofErr w:type="spellEnd"/>
      <w:r w:rsidRPr="00A92D96">
        <w:rPr>
          <w:lang w:val="en-IN"/>
        </w:rPr>
        <w:t xml:space="preserve">=256, shuffle=True, </w:t>
      </w:r>
      <w:proofErr w:type="spellStart"/>
      <w:r w:rsidRPr="00A92D96">
        <w:rPr>
          <w:lang w:val="en-IN"/>
        </w:rPr>
        <w:t>num_workers</w:t>
      </w:r>
      <w:proofErr w:type="spellEnd"/>
      <w:r w:rsidRPr="00A92D96">
        <w:rPr>
          <w:lang w:val="en-IN"/>
        </w:rPr>
        <w:t>=2)</w:t>
      </w:r>
    </w:p>
    <w:p w14:paraId="23FEFAE8" w14:textId="77777777" w:rsidR="00A92D96" w:rsidRPr="00A92D96" w:rsidRDefault="00A92D96" w:rsidP="00A92D96">
      <w:pPr>
        <w:numPr>
          <w:ilvl w:val="0"/>
          <w:numId w:val="13"/>
        </w:numPr>
        <w:rPr>
          <w:lang w:val="en-IN"/>
        </w:rPr>
      </w:pPr>
      <w:proofErr w:type="spellStart"/>
      <w:r w:rsidRPr="00A92D96">
        <w:rPr>
          <w:lang w:val="en-IN"/>
        </w:rPr>
        <w:t>DataLoader</w:t>
      </w:r>
      <w:proofErr w:type="spellEnd"/>
      <w:r w:rsidRPr="00A92D96">
        <w:rPr>
          <w:lang w:val="en-IN"/>
        </w:rPr>
        <w:t xml:space="preserve"> batches the dataset for efficient processing.</w:t>
      </w:r>
    </w:p>
    <w:p w14:paraId="07EC530D" w14:textId="77777777" w:rsidR="00A92D96" w:rsidRPr="00A92D96" w:rsidRDefault="00A92D96" w:rsidP="00A92D96">
      <w:pPr>
        <w:numPr>
          <w:ilvl w:val="0"/>
          <w:numId w:val="13"/>
        </w:numPr>
        <w:rPr>
          <w:lang w:val="en-IN"/>
        </w:rPr>
      </w:pPr>
      <w:r w:rsidRPr="00A92D96">
        <w:rPr>
          <w:lang w:val="en-IN"/>
        </w:rPr>
        <w:t>Training batch size: 128, Validation batch size: 256.</w:t>
      </w:r>
    </w:p>
    <w:p w14:paraId="103AD91E" w14:textId="77777777" w:rsidR="00A92D96" w:rsidRPr="00A92D96" w:rsidRDefault="00A92D96" w:rsidP="00A92D96">
      <w:pPr>
        <w:numPr>
          <w:ilvl w:val="0"/>
          <w:numId w:val="13"/>
        </w:numPr>
        <w:rPr>
          <w:lang w:val="en-IN"/>
        </w:rPr>
      </w:pPr>
      <w:r w:rsidRPr="00A92D96">
        <w:rPr>
          <w:lang w:val="en-IN"/>
        </w:rPr>
        <w:t>shuffle=True ensures randomness in batches.</w:t>
      </w:r>
    </w:p>
    <w:p w14:paraId="3CA7FAA3" w14:textId="77777777" w:rsidR="00A92D96" w:rsidRPr="00A92D96" w:rsidRDefault="00A92D96" w:rsidP="00A92D96">
      <w:pPr>
        <w:numPr>
          <w:ilvl w:val="0"/>
          <w:numId w:val="13"/>
        </w:numPr>
        <w:rPr>
          <w:lang w:val="en-IN"/>
        </w:rPr>
      </w:pPr>
      <w:proofErr w:type="spellStart"/>
      <w:r w:rsidRPr="00A92D96">
        <w:rPr>
          <w:lang w:val="en-IN"/>
        </w:rPr>
        <w:t>num_workers</w:t>
      </w:r>
      <w:proofErr w:type="spellEnd"/>
      <w:r w:rsidRPr="00A92D96">
        <w:rPr>
          <w:lang w:val="en-IN"/>
        </w:rPr>
        <w:t>=2 allows parallel data loading for efficiency.</w:t>
      </w:r>
    </w:p>
    <w:p w14:paraId="16158B90" w14:textId="77777777" w:rsidR="00A92D96" w:rsidRPr="00A92D96" w:rsidRDefault="00A92D96" w:rsidP="00A92D96"/>
    <w:p w14:paraId="02390216" w14:textId="77777777" w:rsidR="008B3B32" w:rsidRDefault="00000000">
      <w:r>
        <w:t>```python</w:t>
      </w:r>
      <w:r>
        <w:br/>
        <w:t xml:space="preserve">train_loader = </w:t>
      </w:r>
      <w:proofErr w:type="gramStart"/>
      <w:r>
        <w:t>DataLoader(</w:t>
      </w:r>
      <w:proofErr w:type="gramEnd"/>
      <w:r>
        <w:t>train_set, batch_size=128, shuffle=True, num_workers=2)</w:t>
      </w:r>
      <w:r>
        <w:br/>
        <w:t>valid_loader = DataLoader(valid_set, batch_size=256, shuffle=True, num_workers=2)</w:t>
      </w:r>
      <w:r>
        <w:br/>
        <w:t>```</w:t>
      </w:r>
    </w:p>
    <w:p w14:paraId="6011C874" w14:textId="77777777" w:rsidR="008B3B32" w:rsidRDefault="00000000">
      <w:pPr>
        <w:pStyle w:val="Heading2"/>
      </w:pPr>
      <w:r>
        <w:t>Define CNN Model</w:t>
      </w:r>
    </w:p>
    <w:p w14:paraId="7F1562AB" w14:textId="77777777" w:rsidR="00A92D96" w:rsidRPr="00A92D96" w:rsidRDefault="00A92D96" w:rsidP="00A92D96">
      <w:pPr>
        <w:rPr>
          <w:b/>
          <w:bCs/>
          <w:lang w:val="en-IN"/>
        </w:rPr>
      </w:pPr>
      <w:r w:rsidRPr="00A92D96">
        <w:rPr>
          <w:b/>
          <w:bCs/>
          <w:lang w:val="en-IN"/>
        </w:rPr>
        <w:t>5. Define CNN Model</w:t>
      </w:r>
    </w:p>
    <w:p w14:paraId="7277263D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>class CIFAR10_</w:t>
      </w:r>
      <w:proofErr w:type="gramStart"/>
      <w:r w:rsidRPr="00A92D96">
        <w:rPr>
          <w:lang w:val="en-IN"/>
        </w:rPr>
        <w:t>CNN(</w:t>
      </w:r>
      <w:proofErr w:type="spellStart"/>
      <w:proofErr w:type="gramEnd"/>
      <w:r w:rsidRPr="00A92D96">
        <w:rPr>
          <w:lang w:val="en-IN"/>
        </w:rPr>
        <w:t>nn.Module</w:t>
      </w:r>
      <w:proofErr w:type="spellEnd"/>
      <w:r w:rsidRPr="00A92D96">
        <w:rPr>
          <w:lang w:val="en-IN"/>
        </w:rPr>
        <w:t>):</w:t>
      </w:r>
    </w:p>
    <w:p w14:paraId="6002F68F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def __</w:t>
      </w:r>
      <w:proofErr w:type="spellStart"/>
      <w:r w:rsidRPr="00A92D96">
        <w:rPr>
          <w:lang w:val="en-IN"/>
        </w:rPr>
        <w:t>init</w:t>
      </w:r>
      <w:proofErr w:type="spellEnd"/>
      <w:r w:rsidRPr="00A92D96">
        <w:rPr>
          <w:lang w:val="en-IN"/>
        </w:rPr>
        <w:t>__(self):</w:t>
      </w:r>
    </w:p>
    <w:p w14:paraId="6CB9A44A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</w:t>
      </w:r>
      <w:proofErr w:type="gramStart"/>
      <w:r w:rsidRPr="00A92D96">
        <w:rPr>
          <w:lang w:val="en-IN"/>
        </w:rPr>
        <w:t>super(</w:t>
      </w:r>
      <w:proofErr w:type="gramEnd"/>
      <w:r w:rsidRPr="00A92D96">
        <w:rPr>
          <w:lang w:val="en-IN"/>
        </w:rPr>
        <w:t>CIFAR10_CNN, self).__</w:t>
      </w:r>
      <w:proofErr w:type="spellStart"/>
      <w:r w:rsidRPr="00A92D96">
        <w:rPr>
          <w:lang w:val="en-IN"/>
        </w:rPr>
        <w:t>init</w:t>
      </w:r>
      <w:proofErr w:type="spellEnd"/>
      <w:r w:rsidRPr="00A92D96">
        <w:rPr>
          <w:lang w:val="en-IN"/>
        </w:rPr>
        <w:t>__()</w:t>
      </w:r>
    </w:p>
    <w:p w14:paraId="28E08AA5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</w:t>
      </w:r>
      <w:proofErr w:type="gramStart"/>
      <w:r w:rsidRPr="00A92D96">
        <w:rPr>
          <w:lang w:val="en-IN"/>
        </w:rPr>
        <w:t>self.conv</w:t>
      </w:r>
      <w:proofErr w:type="gramEnd"/>
      <w:r w:rsidRPr="00A92D96">
        <w:rPr>
          <w:lang w:val="en-IN"/>
        </w:rPr>
        <w:t xml:space="preserve">1 = nn.Conv2d(3, 32, </w:t>
      </w:r>
      <w:proofErr w:type="spellStart"/>
      <w:r w:rsidRPr="00A92D96">
        <w:rPr>
          <w:lang w:val="en-IN"/>
        </w:rPr>
        <w:t>kernel_size</w:t>
      </w:r>
      <w:proofErr w:type="spellEnd"/>
      <w:r w:rsidRPr="00A92D96">
        <w:rPr>
          <w:lang w:val="en-IN"/>
        </w:rPr>
        <w:t>=3, padding=1)</w:t>
      </w:r>
    </w:p>
    <w:p w14:paraId="493394D0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</w:t>
      </w:r>
      <w:proofErr w:type="gramStart"/>
      <w:r w:rsidRPr="00A92D96">
        <w:rPr>
          <w:lang w:val="en-IN"/>
        </w:rPr>
        <w:t>self.conv</w:t>
      </w:r>
      <w:proofErr w:type="gramEnd"/>
      <w:r w:rsidRPr="00A92D96">
        <w:rPr>
          <w:lang w:val="en-IN"/>
        </w:rPr>
        <w:t xml:space="preserve">2 = nn.Conv2d(32, 64, </w:t>
      </w:r>
      <w:proofErr w:type="spellStart"/>
      <w:r w:rsidRPr="00A92D96">
        <w:rPr>
          <w:lang w:val="en-IN"/>
        </w:rPr>
        <w:t>kernel_size</w:t>
      </w:r>
      <w:proofErr w:type="spellEnd"/>
      <w:r w:rsidRPr="00A92D96">
        <w:rPr>
          <w:lang w:val="en-IN"/>
        </w:rPr>
        <w:t>=3, padding=1)</w:t>
      </w:r>
    </w:p>
    <w:p w14:paraId="5AE0C43B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</w:t>
      </w:r>
      <w:proofErr w:type="gramStart"/>
      <w:r w:rsidRPr="00A92D96">
        <w:rPr>
          <w:lang w:val="en-IN"/>
        </w:rPr>
        <w:t>self.conv</w:t>
      </w:r>
      <w:proofErr w:type="gramEnd"/>
      <w:r w:rsidRPr="00A92D96">
        <w:rPr>
          <w:lang w:val="en-IN"/>
        </w:rPr>
        <w:t xml:space="preserve">3 = nn.Conv2d(64, 128, </w:t>
      </w:r>
      <w:proofErr w:type="spellStart"/>
      <w:r w:rsidRPr="00A92D96">
        <w:rPr>
          <w:lang w:val="en-IN"/>
        </w:rPr>
        <w:t>kernel_size</w:t>
      </w:r>
      <w:proofErr w:type="spellEnd"/>
      <w:r w:rsidRPr="00A92D96">
        <w:rPr>
          <w:lang w:val="en-IN"/>
        </w:rPr>
        <w:t>=3, padding=1)</w:t>
      </w:r>
    </w:p>
    <w:p w14:paraId="7BD4EF03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self.fc1 = </w:t>
      </w:r>
      <w:proofErr w:type="spellStart"/>
      <w:proofErr w:type="gramStart"/>
      <w:r w:rsidRPr="00A92D96">
        <w:rPr>
          <w:lang w:val="en-IN"/>
        </w:rPr>
        <w:t>nn.Linear</w:t>
      </w:r>
      <w:proofErr w:type="spellEnd"/>
      <w:proofErr w:type="gramEnd"/>
      <w:r w:rsidRPr="00A92D96">
        <w:rPr>
          <w:lang w:val="en-IN"/>
        </w:rPr>
        <w:t>(128 * 4 * 4, 512)</w:t>
      </w:r>
    </w:p>
    <w:p w14:paraId="32E22F4A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self.fc2 = </w:t>
      </w:r>
      <w:proofErr w:type="spellStart"/>
      <w:proofErr w:type="gramStart"/>
      <w:r w:rsidRPr="00A92D96">
        <w:rPr>
          <w:lang w:val="en-IN"/>
        </w:rPr>
        <w:t>nn.Linear</w:t>
      </w:r>
      <w:proofErr w:type="spellEnd"/>
      <w:proofErr w:type="gramEnd"/>
      <w:r w:rsidRPr="00A92D96">
        <w:rPr>
          <w:lang w:val="en-IN"/>
        </w:rPr>
        <w:t>(512, 10)</w:t>
      </w:r>
    </w:p>
    <w:p w14:paraId="2A3D049F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</w:t>
      </w:r>
    </w:p>
    <w:p w14:paraId="01E72055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def </w:t>
      </w:r>
      <w:proofErr w:type="gramStart"/>
      <w:r w:rsidRPr="00A92D96">
        <w:rPr>
          <w:lang w:val="en-IN"/>
        </w:rPr>
        <w:t>forward(</w:t>
      </w:r>
      <w:proofErr w:type="gramEnd"/>
      <w:r w:rsidRPr="00A92D96">
        <w:rPr>
          <w:lang w:val="en-IN"/>
        </w:rPr>
        <w:t>self, x):</w:t>
      </w:r>
    </w:p>
    <w:p w14:paraId="1AD004D1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x = </w:t>
      </w:r>
      <w:proofErr w:type="spellStart"/>
      <w:proofErr w:type="gramStart"/>
      <w:r w:rsidRPr="00A92D96">
        <w:rPr>
          <w:lang w:val="en-IN"/>
        </w:rPr>
        <w:t>F.relu</w:t>
      </w:r>
      <w:proofErr w:type="spellEnd"/>
      <w:proofErr w:type="gramEnd"/>
      <w:r w:rsidRPr="00A92D96">
        <w:rPr>
          <w:lang w:val="en-IN"/>
        </w:rPr>
        <w:t>(F.max_pool2d(self.conv1(x), 2))</w:t>
      </w:r>
    </w:p>
    <w:p w14:paraId="395598A6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x = </w:t>
      </w:r>
      <w:proofErr w:type="spellStart"/>
      <w:proofErr w:type="gramStart"/>
      <w:r w:rsidRPr="00A92D96">
        <w:rPr>
          <w:lang w:val="en-IN"/>
        </w:rPr>
        <w:t>F.relu</w:t>
      </w:r>
      <w:proofErr w:type="spellEnd"/>
      <w:proofErr w:type="gramEnd"/>
      <w:r w:rsidRPr="00A92D96">
        <w:rPr>
          <w:lang w:val="en-IN"/>
        </w:rPr>
        <w:t>(F.max_pool2d(self.conv2(x), 2))</w:t>
      </w:r>
    </w:p>
    <w:p w14:paraId="23CDF72A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x = </w:t>
      </w:r>
      <w:proofErr w:type="spellStart"/>
      <w:proofErr w:type="gramStart"/>
      <w:r w:rsidRPr="00A92D96">
        <w:rPr>
          <w:lang w:val="en-IN"/>
        </w:rPr>
        <w:t>F.relu</w:t>
      </w:r>
      <w:proofErr w:type="spellEnd"/>
      <w:proofErr w:type="gramEnd"/>
      <w:r w:rsidRPr="00A92D96">
        <w:rPr>
          <w:lang w:val="en-IN"/>
        </w:rPr>
        <w:t>(F.max_pool2d(self.conv3(x), 2))</w:t>
      </w:r>
    </w:p>
    <w:p w14:paraId="2F8FDE73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x = </w:t>
      </w:r>
      <w:proofErr w:type="spellStart"/>
      <w:proofErr w:type="gramStart"/>
      <w:r w:rsidRPr="00A92D96">
        <w:rPr>
          <w:lang w:val="en-IN"/>
        </w:rPr>
        <w:t>x.view</w:t>
      </w:r>
      <w:proofErr w:type="spellEnd"/>
      <w:proofErr w:type="gramEnd"/>
      <w:r w:rsidRPr="00A92D96">
        <w:rPr>
          <w:lang w:val="en-IN"/>
        </w:rPr>
        <w:t>(</w:t>
      </w:r>
      <w:proofErr w:type="spellStart"/>
      <w:r w:rsidRPr="00A92D96">
        <w:rPr>
          <w:lang w:val="en-IN"/>
        </w:rPr>
        <w:t>x.size</w:t>
      </w:r>
      <w:proofErr w:type="spellEnd"/>
      <w:r w:rsidRPr="00A92D96">
        <w:rPr>
          <w:lang w:val="en-IN"/>
        </w:rPr>
        <w:t>(0), -1)</w:t>
      </w:r>
    </w:p>
    <w:p w14:paraId="3D55B399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x = </w:t>
      </w:r>
      <w:proofErr w:type="spellStart"/>
      <w:proofErr w:type="gramStart"/>
      <w:r w:rsidRPr="00A92D96">
        <w:rPr>
          <w:lang w:val="en-IN"/>
        </w:rPr>
        <w:t>F.relu</w:t>
      </w:r>
      <w:proofErr w:type="spellEnd"/>
      <w:proofErr w:type="gramEnd"/>
      <w:r w:rsidRPr="00A92D96">
        <w:rPr>
          <w:lang w:val="en-IN"/>
        </w:rPr>
        <w:t>(self.fc1(x))</w:t>
      </w:r>
    </w:p>
    <w:p w14:paraId="1BD7DBE9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x = self.fc2(x)</w:t>
      </w:r>
    </w:p>
    <w:p w14:paraId="431C3FA1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return x</w:t>
      </w:r>
    </w:p>
    <w:p w14:paraId="2DC1CFFE" w14:textId="77777777" w:rsidR="00A92D96" w:rsidRPr="00A92D96" w:rsidRDefault="00A92D96" w:rsidP="00A92D96">
      <w:pPr>
        <w:numPr>
          <w:ilvl w:val="0"/>
          <w:numId w:val="14"/>
        </w:numPr>
        <w:rPr>
          <w:lang w:val="en-IN"/>
        </w:rPr>
      </w:pPr>
      <w:r w:rsidRPr="00A92D96">
        <w:rPr>
          <w:lang w:val="en-IN"/>
        </w:rPr>
        <w:t>Defines a CNN with three convolutional layers followed by max pooling.</w:t>
      </w:r>
    </w:p>
    <w:p w14:paraId="7F550834" w14:textId="77777777" w:rsidR="00A92D96" w:rsidRPr="00A92D96" w:rsidRDefault="00A92D96" w:rsidP="00A92D96">
      <w:pPr>
        <w:numPr>
          <w:ilvl w:val="0"/>
          <w:numId w:val="14"/>
        </w:numPr>
        <w:rPr>
          <w:lang w:val="en-IN"/>
        </w:rPr>
      </w:pPr>
      <w:r w:rsidRPr="00A92D96">
        <w:rPr>
          <w:lang w:val="en-IN"/>
        </w:rPr>
        <w:t>Two fully connected (fc1, fc2) layers classify images into 10 categories.</w:t>
      </w:r>
    </w:p>
    <w:p w14:paraId="7C28B749" w14:textId="77777777" w:rsidR="00A92D96" w:rsidRPr="00A92D96" w:rsidRDefault="00A92D96" w:rsidP="00A92D96">
      <w:pPr>
        <w:numPr>
          <w:ilvl w:val="0"/>
          <w:numId w:val="14"/>
        </w:numPr>
        <w:rPr>
          <w:lang w:val="en-IN"/>
        </w:rPr>
      </w:pPr>
      <w:proofErr w:type="spellStart"/>
      <w:r w:rsidRPr="00A92D96">
        <w:rPr>
          <w:lang w:val="en-IN"/>
        </w:rPr>
        <w:t>ReLU</w:t>
      </w:r>
      <w:proofErr w:type="spellEnd"/>
      <w:r w:rsidRPr="00A92D96">
        <w:rPr>
          <w:lang w:val="en-IN"/>
        </w:rPr>
        <w:t xml:space="preserve"> activation is used for non-linearity.</w:t>
      </w:r>
    </w:p>
    <w:p w14:paraId="410C6A39" w14:textId="77777777" w:rsidR="00A92D96" w:rsidRPr="00A92D96" w:rsidRDefault="00A92D96" w:rsidP="00A92D96">
      <w:pPr>
        <w:numPr>
          <w:ilvl w:val="0"/>
          <w:numId w:val="14"/>
        </w:numPr>
        <w:rPr>
          <w:lang w:val="en-IN"/>
        </w:rPr>
      </w:pPr>
      <w:r w:rsidRPr="00A92D96">
        <w:rPr>
          <w:lang w:val="en-IN"/>
        </w:rPr>
        <w:t>view(</w:t>
      </w:r>
      <w:proofErr w:type="spellStart"/>
      <w:proofErr w:type="gramStart"/>
      <w:r w:rsidRPr="00A92D96">
        <w:rPr>
          <w:lang w:val="en-IN"/>
        </w:rPr>
        <w:t>x.size</w:t>
      </w:r>
      <w:proofErr w:type="spellEnd"/>
      <w:proofErr w:type="gramEnd"/>
      <w:r w:rsidRPr="00A92D96">
        <w:rPr>
          <w:lang w:val="en-IN"/>
        </w:rPr>
        <w:t>(0), -1) flattens the tensor before passing it to fully connected layers.</w:t>
      </w:r>
    </w:p>
    <w:p w14:paraId="2CC67B89" w14:textId="77777777" w:rsidR="00A92D96" w:rsidRPr="00A92D96" w:rsidRDefault="00A92D96" w:rsidP="00A92D96"/>
    <w:p w14:paraId="2543E868" w14:textId="77777777" w:rsidR="008B3B32" w:rsidRDefault="00000000">
      <w:r>
        <w:t>```python</w:t>
      </w:r>
      <w:r>
        <w:br/>
        <w:t>class CIFAR10_CNN(nn.Module):</w:t>
      </w:r>
      <w:r>
        <w:br/>
        <w:t xml:space="preserve">    def __init__(self):</w:t>
      </w:r>
      <w:r>
        <w:br/>
        <w:t xml:space="preserve">        super(CIFAR10_CNN, self).__init__()</w:t>
      </w:r>
      <w:r>
        <w:br/>
        <w:t xml:space="preserve">        self.conv1 = nn.Conv2d(3, 32, kernel_size=3, padding=1)</w:t>
      </w:r>
      <w:r>
        <w:br/>
        <w:t xml:space="preserve">        self.conv2 = nn.Conv2d(32, 64, kernel_size=3, padding=1)</w:t>
      </w:r>
      <w:r>
        <w:br/>
        <w:t xml:space="preserve">        self.conv3 = nn.Conv2d(64, 128, kernel_size=3, padding=1)</w:t>
      </w:r>
      <w:r>
        <w:br/>
        <w:t xml:space="preserve">        self.fc1 = nn.Linear(128 * 4 * 4, 512)</w:t>
      </w:r>
      <w:r>
        <w:br/>
        <w:t xml:space="preserve">        self.fc2 = nn.Linear(512, 10)</w:t>
      </w:r>
      <w:r>
        <w:br/>
        <w:t xml:space="preserve">    </w:t>
      </w:r>
      <w:r>
        <w:br/>
        <w:t xml:space="preserve">    def forward(self, x):</w:t>
      </w:r>
      <w:r>
        <w:br/>
        <w:t xml:space="preserve">        x = F.relu(F.max_pool2d(self.conv1(x), 2))</w:t>
      </w:r>
      <w:r>
        <w:br/>
        <w:t xml:space="preserve">        x = F.relu(F.max_pool2d(self.conv2(x), 2))</w:t>
      </w:r>
      <w:r>
        <w:br/>
        <w:t xml:space="preserve">        x = F.relu(F.max_pool2d(self.conv3(x), 2))</w:t>
      </w:r>
      <w:r>
        <w:br/>
        <w:t xml:space="preserve">        x = x.view(x.size(0), -1)</w:t>
      </w:r>
      <w:r>
        <w:br/>
        <w:t xml:space="preserve">        x = F.relu(self.fc1(x))</w:t>
      </w:r>
      <w:r>
        <w:br/>
        <w:t xml:space="preserve">        x = self.fc2(x)</w:t>
      </w:r>
      <w:r>
        <w:br/>
        <w:t xml:space="preserve">        return x</w:t>
      </w:r>
      <w:r>
        <w:br/>
        <w:t>```</w:t>
      </w:r>
    </w:p>
    <w:p w14:paraId="3937953B" w14:textId="77777777" w:rsidR="008B3B32" w:rsidRDefault="00000000">
      <w:pPr>
        <w:pStyle w:val="Heading2"/>
      </w:pPr>
      <w:r>
        <w:t>Initialize Model, Loss Function, and Optimizer</w:t>
      </w:r>
    </w:p>
    <w:p w14:paraId="6AA5D9FB" w14:textId="77777777" w:rsidR="00A92D96" w:rsidRPr="00A92D96" w:rsidRDefault="00A92D96" w:rsidP="00A92D96">
      <w:pPr>
        <w:rPr>
          <w:b/>
          <w:bCs/>
          <w:lang w:val="en-IN"/>
        </w:rPr>
      </w:pPr>
      <w:r w:rsidRPr="00A92D96">
        <w:rPr>
          <w:b/>
          <w:bCs/>
          <w:lang w:val="en-IN"/>
        </w:rPr>
        <w:t>6. Initialize Model, Loss Function, and Optimizer</w:t>
      </w:r>
    </w:p>
    <w:p w14:paraId="77A851B7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>model = CIFAR10_</w:t>
      </w:r>
      <w:proofErr w:type="gramStart"/>
      <w:r w:rsidRPr="00A92D96">
        <w:rPr>
          <w:lang w:val="en-IN"/>
        </w:rPr>
        <w:t>CNN(</w:t>
      </w:r>
      <w:proofErr w:type="gramEnd"/>
      <w:r w:rsidRPr="00A92D96">
        <w:rPr>
          <w:lang w:val="en-IN"/>
        </w:rPr>
        <w:t>)</w:t>
      </w:r>
    </w:p>
    <w:p w14:paraId="0F53CA07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criterion = </w:t>
      </w:r>
      <w:proofErr w:type="spellStart"/>
      <w:proofErr w:type="gramStart"/>
      <w:r w:rsidRPr="00A92D96">
        <w:rPr>
          <w:lang w:val="en-IN"/>
        </w:rPr>
        <w:t>nn.CrossEntropyLoss</w:t>
      </w:r>
      <w:proofErr w:type="spellEnd"/>
      <w:proofErr w:type="gramEnd"/>
      <w:r w:rsidRPr="00A92D96">
        <w:rPr>
          <w:lang w:val="en-IN"/>
        </w:rPr>
        <w:t>()</w:t>
      </w:r>
    </w:p>
    <w:p w14:paraId="1C7A1B6D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optimizer = </w:t>
      </w:r>
      <w:proofErr w:type="spellStart"/>
      <w:proofErr w:type="gramStart"/>
      <w:r w:rsidRPr="00A92D96">
        <w:rPr>
          <w:lang w:val="en-IN"/>
        </w:rPr>
        <w:t>torch.optim</w:t>
      </w:r>
      <w:proofErr w:type="gramEnd"/>
      <w:r w:rsidRPr="00A92D96">
        <w:rPr>
          <w:lang w:val="en-IN"/>
        </w:rPr>
        <w:t>.Adam</w:t>
      </w:r>
      <w:proofErr w:type="spellEnd"/>
      <w:r w:rsidRPr="00A92D96">
        <w:rPr>
          <w:lang w:val="en-IN"/>
        </w:rPr>
        <w:t>(</w:t>
      </w:r>
      <w:proofErr w:type="spellStart"/>
      <w:r w:rsidRPr="00A92D96">
        <w:rPr>
          <w:lang w:val="en-IN"/>
        </w:rPr>
        <w:t>model.parameters</w:t>
      </w:r>
      <w:proofErr w:type="spellEnd"/>
      <w:r w:rsidRPr="00A92D96">
        <w:rPr>
          <w:lang w:val="en-IN"/>
        </w:rPr>
        <w:t xml:space="preserve">(), </w:t>
      </w:r>
      <w:proofErr w:type="spellStart"/>
      <w:r w:rsidRPr="00A92D96">
        <w:rPr>
          <w:lang w:val="en-IN"/>
        </w:rPr>
        <w:t>lr</w:t>
      </w:r>
      <w:proofErr w:type="spellEnd"/>
      <w:r w:rsidRPr="00A92D96">
        <w:rPr>
          <w:lang w:val="en-IN"/>
        </w:rPr>
        <w:t>=0.001)</w:t>
      </w:r>
    </w:p>
    <w:p w14:paraId="137AF6DF" w14:textId="77777777" w:rsidR="00A92D96" w:rsidRPr="00A92D96" w:rsidRDefault="00A92D96" w:rsidP="00A92D96">
      <w:pPr>
        <w:numPr>
          <w:ilvl w:val="0"/>
          <w:numId w:val="15"/>
        </w:numPr>
        <w:rPr>
          <w:lang w:val="en-IN"/>
        </w:rPr>
      </w:pPr>
      <w:r w:rsidRPr="00A92D96">
        <w:rPr>
          <w:lang w:val="en-IN"/>
        </w:rPr>
        <w:t>Initializes CIFAR10_CNN model.</w:t>
      </w:r>
    </w:p>
    <w:p w14:paraId="6F5D8D6B" w14:textId="77777777" w:rsidR="00A92D96" w:rsidRPr="00A92D96" w:rsidRDefault="00A92D96" w:rsidP="00A92D96">
      <w:pPr>
        <w:numPr>
          <w:ilvl w:val="0"/>
          <w:numId w:val="15"/>
        </w:numPr>
        <w:rPr>
          <w:lang w:val="en-IN"/>
        </w:rPr>
      </w:pPr>
      <w:r w:rsidRPr="00A92D96">
        <w:rPr>
          <w:lang w:val="en-IN"/>
        </w:rPr>
        <w:t xml:space="preserve">Uses </w:t>
      </w:r>
      <w:proofErr w:type="spellStart"/>
      <w:r w:rsidRPr="00A92D96">
        <w:rPr>
          <w:lang w:val="en-IN"/>
        </w:rPr>
        <w:t>CrossEntropyLoss</w:t>
      </w:r>
      <w:proofErr w:type="spellEnd"/>
      <w:r w:rsidRPr="00A92D96">
        <w:rPr>
          <w:lang w:val="en-IN"/>
        </w:rPr>
        <w:t xml:space="preserve"> for classification.</w:t>
      </w:r>
    </w:p>
    <w:p w14:paraId="73073BDA" w14:textId="77777777" w:rsidR="00A92D96" w:rsidRPr="00A92D96" w:rsidRDefault="00A92D96" w:rsidP="00A92D96">
      <w:pPr>
        <w:numPr>
          <w:ilvl w:val="0"/>
          <w:numId w:val="15"/>
        </w:numPr>
        <w:rPr>
          <w:lang w:val="en-IN"/>
        </w:rPr>
      </w:pPr>
      <w:r w:rsidRPr="00A92D96">
        <w:rPr>
          <w:lang w:val="en-IN"/>
        </w:rPr>
        <w:t>Uses Adam optimizer with a learning rate of 0.001.</w:t>
      </w:r>
    </w:p>
    <w:p w14:paraId="3212351D" w14:textId="77777777" w:rsidR="00A92D96" w:rsidRPr="00A92D96" w:rsidRDefault="00A92D96" w:rsidP="00A92D96"/>
    <w:p w14:paraId="2464BBCC" w14:textId="77777777" w:rsidR="008B3B32" w:rsidRDefault="00000000">
      <w:r>
        <w:t>```python</w:t>
      </w:r>
      <w:r>
        <w:br/>
        <w:t>model = CIFAR10_</w:t>
      </w:r>
      <w:proofErr w:type="gramStart"/>
      <w:r>
        <w:t>CNN(</w:t>
      </w:r>
      <w:proofErr w:type="gramEnd"/>
      <w:r>
        <w:t>)</w:t>
      </w:r>
      <w:r>
        <w:br/>
        <w:t>criterion = nn.CrossEntropyLoss()</w:t>
      </w:r>
      <w:r>
        <w:br/>
        <w:t>optimizer = torch.optim.Adam(model.parameters(), lr=0.001)</w:t>
      </w:r>
      <w:r>
        <w:br/>
        <w:t>```</w:t>
      </w:r>
    </w:p>
    <w:p w14:paraId="47853FE6" w14:textId="77777777" w:rsidR="008B3B32" w:rsidRDefault="00000000">
      <w:pPr>
        <w:pStyle w:val="Heading2"/>
      </w:pPr>
      <w:r>
        <w:t>Configure GPU Support</w:t>
      </w:r>
    </w:p>
    <w:p w14:paraId="0F316AC8" w14:textId="77777777" w:rsidR="00A92D96" w:rsidRPr="00A92D96" w:rsidRDefault="00A92D96" w:rsidP="00A92D96">
      <w:pPr>
        <w:rPr>
          <w:b/>
          <w:bCs/>
          <w:lang w:val="en-IN"/>
        </w:rPr>
      </w:pPr>
      <w:r w:rsidRPr="00A92D96">
        <w:rPr>
          <w:b/>
          <w:bCs/>
          <w:lang w:val="en-IN"/>
        </w:rPr>
        <w:t>7. Configure GPU Support</w:t>
      </w:r>
    </w:p>
    <w:p w14:paraId="75DA2AFB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device = </w:t>
      </w:r>
      <w:proofErr w:type="spellStart"/>
      <w:proofErr w:type="gramStart"/>
      <w:r w:rsidRPr="00A92D96">
        <w:rPr>
          <w:lang w:val="en-IN"/>
        </w:rPr>
        <w:t>torch.device</w:t>
      </w:r>
      <w:proofErr w:type="spellEnd"/>
      <w:proofErr w:type="gramEnd"/>
      <w:r w:rsidRPr="00A92D96">
        <w:rPr>
          <w:lang w:val="en-IN"/>
        </w:rPr>
        <w:t>("</w:t>
      </w:r>
      <w:proofErr w:type="spellStart"/>
      <w:r w:rsidRPr="00A92D96">
        <w:rPr>
          <w:lang w:val="en-IN"/>
        </w:rPr>
        <w:t>cuda</w:t>
      </w:r>
      <w:proofErr w:type="spellEnd"/>
      <w:r w:rsidRPr="00A92D96">
        <w:rPr>
          <w:lang w:val="en-IN"/>
        </w:rPr>
        <w:t xml:space="preserve">" if </w:t>
      </w:r>
      <w:proofErr w:type="spellStart"/>
      <w:r w:rsidRPr="00A92D96">
        <w:rPr>
          <w:lang w:val="en-IN"/>
        </w:rPr>
        <w:t>torch.cuda.is_available</w:t>
      </w:r>
      <w:proofErr w:type="spellEnd"/>
      <w:r w:rsidRPr="00A92D96">
        <w:rPr>
          <w:lang w:val="en-IN"/>
        </w:rPr>
        <w:t>() else "</w:t>
      </w:r>
      <w:proofErr w:type="spellStart"/>
      <w:r w:rsidRPr="00A92D96">
        <w:rPr>
          <w:lang w:val="en-IN"/>
        </w:rPr>
        <w:t>cpu</w:t>
      </w:r>
      <w:proofErr w:type="spellEnd"/>
      <w:r w:rsidRPr="00A92D96">
        <w:rPr>
          <w:lang w:val="en-IN"/>
        </w:rPr>
        <w:t>")</w:t>
      </w:r>
    </w:p>
    <w:p w14:paraId="4DAFE574" w14:textId="77777777" w:rsidR="00A92D96" w:rsidRPr="00A92D96" w:rsidRDefault="00A92D96" w:rsidP="00A92D96">
      <w:pPr>
        <w:rPr>
          <w:lang w:val="en-IN"/>
        </w:rPr>
      </w:pPr>
      <w:proofErr w:type="gramStart"/>
      <w:r w:rsidRPr="00A92D96">
        <w:rPr>
          <w:lang w:val="en-IN"/>
        </w:rPr>
        <w:t>print(</w:t>
      </w:r>
      <w:proofErr w:type="spellStart"/>
      <w:proofErr w:type="gramEnd"/>
      <w:r w:rsidRPr="00A92D96">
        <w:rPr>
          <w:lang w:val="en-IN"/>
        </w:rPr>
        <w:t>f"Using</w:t>
      </w:r>
      <w:proofErr w:type="spellEnd"/>
      <w:r w:rsidRPr="00A92D96">
        <w:rPr>
          <w:lang w:val="en-IN"/>
        </w:rPr>
        <w:t xml:space="preserve"> device: {device}")</w:t>
      </w:r>
    </w:p>
    <w:p w14:paraId="70028029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>model = CIFAR10_CNN().to(device)</w:t>
      </w:r>
    </w:p>
    <w:p w14:paraId="2AFB89C0" w14:textId="77777777" w:rsidR="00A92D96" w:rsidRPr="00A92D96" w:rsidRDefault="00A92D96" w:rsidP="00A92D96">
      <w:pPr>
        <w:numPr>
          <w:ilvl w:val="0"/>
          <w:numId w:val="16"/>
        </w:numPr>
        <w:rPr>
          <w:lang w:val="en-IN"/>
        </w:rPr>
      </w:pPr>
      <w:r w:rsidRPr="00A92D96">
        <w:rPr>
          <w:lang w:val="en-IN"/>
        </w:rPr>
        <w:t>Detects if GPU is available and assigns device accordingly.</w:t>
      </w:r>
    </w:p>
    <w:p w14:paraId="0EE0511C" w14:textId="77777777" w:rsidR="00A92D96" w:rsidRPr="00A92D96" w:rsidRDefault="00A92D96" w:rsidP="00A92D96">
      <w:pPr>
        <w:numPr>
          <w:ilvl w:val="0"/>
          <w:numId w:val="16"/>
        </w:numPr>
        <w:rPr>
          <w:lang w:val="en-IN"/>
        </w:rPr>
      </w:pPr>
      <w:r w:rsidRPr="00A92D96">
        <w:rPr>
          <w:lang w:val="en-IN"/>
        </w:rPr>
        <w:t>Moves the model to the selected device (GPU if available, otherwise CPU).</w:t>
      </w:r>
    </w:p>
    <w:p w14:paraId="77F8E6FC" w14:textId="77777777" w:rsidR="00A92D96" w:rsidRPr="00A92D96" w:rsidRDefault="00A92D96" w:rsidP="00A92D96"/>
    <w:p w14:paraId="5DF13CA2" w14:textId="77777777" w:rsidR="008B3B32" w:rsidRDefault="00000000">
      <w:r>
        <w:t>```python</w:t>
      </w:r>
      <w:r>
        <w:br/>
        <w:t xml:space="preserve">device = </w:t>
      </w:r>
      <w:proofErr w:type="gramStart"/>
      <w:r>
        <w:t>torch.device</w:t>
      </w:r>
      <w:proofErr w:type="gramEnd"/>
      <w:r>
        <w:t>("cuda" if torch.cuda.is_available() else "cpu")</w:t>
      </w:r>
      <w:r>
        <w:br/>
        <w:t>model = CIFAR10_CNN().to(device)</w:t>
      </w:r>
      <w:r>
        <w:br/>
        <w:t>```</w:t>
      </w:r>
    </w:p>
    <w:p w14:paraId="0AB00A24" w14:textId="77777777" w:rsidR="008B3B32" w:rsidRDefault="00000000">
      <w:pPr>
        <w:pStyle w:val="Heading2"/>
      </w:pPr>
      <w:r>
        <w:t>Training Function</w:t>
      </w:r>
    </w:p>
    <w:p w14:paraId="0EEDFEFD" w14:textId="77777777" w:rsidR="00A92D96" w:rsidRPr="00A92D96" w:rsidRDefault="00A92D96" w:rsidP="00A92D96">
      <w:pPr>
        <w:rPr>
          <w:b/>
          <w:bCs/>
          <w:lang w:val="en-IN"/>
        </w:rPr>
      </w:pPr>
      <w:r w:rsidRPr="00A92D96">
        <w:rPr>
          <w:b/>
          <w:bCs/>
          <w:lang w:val="en-IN"/>
        </w:rPr>
        <w:t>8. Training Function</w:t>
      </w:r>
    </w:p>
    <w:p w14:paraId="5B5BE389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def </w:t>
      </w:r>
      <w:proofErr w:type="spellStart"/>
      <w:r w:rsidRPr="00A92D96">
        <w:rPr>
          <w:lang w:val="en-IN"/>
        </w:rPr>
        <w:t>train_</w:t>
      </w:r>
      <w:proofErr w:type="gramStart"/>
      <w:r w:rsidRPr="00A92D96">
        <w:rPr>
          <w:lang w:val="en-IN"/>
        </w:rPr>
        <w:t>model</w:t>
      </w:r>
      <w:proofErr w:type="spellEnd"/>
      <w:r w:rsidRPr="00A92D96">
        <w:rPr>
          <w:lang w:val="en-IN"/>
        </w:rPr>
        <w:t>(</w:t>
      </w:r>
      <w:proofErr w:type="gramEnd"/>
      <w:r w:rsidRPr="00A92D96">
        <w:rPr>
          <w:lang w:val="en-IN"/>
        </w:rPr>
        <w:t xml:space="preserve">model, </w:t>
      </w:r>
      <w:proofErr w:type="spellStart"/>
      <w:r w:rsidRPr="00A92D96">
        <w:rPr>
          <w:lang w:val="en-IN"/>
        </w:rPr>
        <w:t>train_loader</w:t>
      </w:r>
      <w:proofErr w:type="spellEnd"/>
      <w:r w:rsidRPr="00A92D96">
        <w:rPr>
          <w:lang w:val="en-IN"/>
        </w:rPr>
        <w:t>, criterion, optimizer, epochs=400):</w:t>
      </w:r>
    </w:p>
    <w:p w14:paraId="6F34DE60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</w:t>
      </w:r>
      <w:proofErr w:type="spellStart"/>
      <w:proofErr w:type="gramStart"/>
      <w:r w:rsidRPr="00A92D96">
        <w:rPr>
          <w:lang w:val="en-IN"/>
        </w:rPr>
        <w:t>model.train</w:t>
      </w:r>
      <w:proofErr w:type="spellEnd"/>
      <w:proofErr w:type="gramEnd"/>
      <w:r w:rsidRPr="00A92D96">
        <w:rPr>
          <w:lang w:val="en-IN"/>
        </w:rPr>
        <w:t>()</w:t>
      </w:r>
    </w:p>
    <w:p w14:paraId="5A440062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for epoch in range(epochs):</w:t>
      </w:r>
    </w:p>
    <w:p w14:paraId="7DCFA503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</w:t>
      </w:r>
      <w:proofErr w:type="spellStart"/>
      <w:r w:rsidRPr="00A92D96">
        <w:rPr>
          <w:lang w:val="en-IN"/>
        </w:rPr>
        <w:t>running_loss</w:t>
      </w:r>
      <w:proofErr w:type="spellEnd"/>
      <w:r w:rsidRPr="00A92D96">
        <w:rPr>
          <w:lang w:val="en-IN"/>
        </w:rPr>
        <w:t xml:space="preserve"> = 0.0</w:t>
      </w:r>
    </w:p>
    <w:p w14:paraId="21FA5622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for inputs, labels in </w:t>
      </w:r>
      <w:proofErr w:type="spellStart"/>
      <w:r w:rsidRPr="00A92D96">
        <w:rPr>
          <w:lang w:val="en-IN"/>
        </w:rPr>
        <w:t>train_loader</w:t>
      </w:r>
      <w:proofErr w:type="spellEnd"/>
      <w:r w:rsidRPr="00A92D96">
        <w:rPr>
          <w:lang w:val="en-IN"/>
        </w:rPr>
        <w:t>:</w:t>
      </w:r>
    </w:p>
    <w:p w14:paraId="1BC71B83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    inputs, labels = inputs.to(device), labels.to(device)</w:t>
      </w:r>
    </w:p>
    <w:p w14:paraId="40773D2B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    </w:t>
      </w:r>
      <w:proofErr w:type="spellStart"/>
      <w:proofErr w:type="gramStart"/>
      <w:r w:rsidRPr="00A92D96">
        <w:rPr>
          <w:lang w:val="en-IN"/>
        </w:rPr>
        <w:t>optimizer.zero</w:t>
      </w:r>
      <w:proofErr w:type="gramEnd"/>
      <w:r w:rsidRPr="00A92D96">
        <w:rPr>
          <w:lang w:val="en-IN"/>
        </w:rPr>
        <w:t>_grad</w:t>
      </w:r>
      <w:proofErr w:type="spellEnd"/>
      <w:r w:rsidRPr="00A92D96">
        <w:rPr>
          <w:lang w:val="en-IN"/>
        </w:rPr>
        <w:t>()</w:t>
      </w:r>
    </w:p>
    <w:p w14:paraId="39726686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    outputs = model(inputs)</w:t>
      </w:r>
    </w:p>
    <w:p w14:paraId="74D3FC97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    loss = </w:t>
      </w:r>
      <w:proofErr w:type="gramStart"/>
      <w:r w:rsidRPr="00A92D96">
        <w:rPr>
          <w:lang w:val="en-IN"/>
        </w:rPr>
        <w:t>criterion(</w:t>
      </w:r>
      <w:proofErr w:type="gramEnd"/>
      <w:r w:rsidRPr="00A92D96">
        <w:rPr>
          <w:lang w:val="en-IN"/>
        </w:rPr>
        <w:t>outputs, labels)</w:t>
      </w:r>
    </w:p>
    <w:p w14:paraId="038E2BDD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    </w:t>
      </w:r>
      <w:proofErr w:type="spellStart"/>
      <w:proofErr w:type="gramStart"/>
      <w:r w:rsidRPr="00A92D96">
        <w:rPr>
          <w:lang w:val="en-IN"/>
        </w:rPr>
        <w:t>loss.backward</w:t>
      </w:r>
      <w:proofErr w:type="spellEnd"/>
      <w:proofErr w:type="gramEnd"/>
      <w:r w:rsidRPr="00A92D96">
        <w:rPr>
          <w:lang w:val="en-IN"/>
        </w:rPr>
        <w:t>()</w:t>
      </w:r>
    </w:p>
    <w:p w14:paraId="00356C45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    </w:t>
      </w:r>
      <w:proofErr w:type="spellStart"/>
      <w:proofErr w:type="gramStart"/>
      <w:r w:rsidRPr="00A92D96">
        <w:rPr>
          <w:lang w:val="en-IN"/>
        </w:rPr>
        <w:t>optimizer.step</w:t>
      </w:r>
      <w:proofErr w:type="spellEnd"/>
      <w:proofErr w:type="gramEnd"/>
      <w:r w:rsidRPr="00A92D96">
        <w:rPr>
          <w:lang w:val="en-IN"/>
        </w:rPr>
        <w:t>()</w:t>
      </w:r>
    </w:p>
    <w:p w14:paraId="1C874246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    </w:t>
      </w:r>
      <w:proofErr w:type="spellStart"/>
      <w:r w:rsidRPr="00A92D96">
        <w:rPr>
          <w:lang w:val="en-IN"/>
        </w:rPr>
        <w:t>running_loss</w:t>
      </w:r>
      <w:proofErr w:type="spellEnd"/>
      <w:r w:rsidRPr="00A92D96">
        <w:rPr>
          <w:lang w:val="en-IN"/>
        </w:rPr>
        <w:t xml:space="preserve"> += </w:t>
      </w:r>
      <w:proofErr w:type="spellStart"/>
      <w:proofErr w:type="gramStart"/>
      <w:r w:rsidRPr="00A92D96">
        <w:rPr>
          <w:lang w:val="en-IN"/>
        </w:rPr>
        <w:t>loss.item</w:t>
      </w:r>
      <w:proofErr w:type="spellEnd"/>
      <w:proofErr w:type="gramEnd"/>
      <w:r w:rsidRPr="00A92D96">
        <w:rPr>
          <w:lang w:val="en-IN"/>
        </w:rPr>
        <w:t>()</w:t>
      </w:r>
    </w:p>
    <w:p w14:paraId="0C063B8B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</w:t>
      </w:r>
      <w:proofErr w:type="gramStart"/>
      <w:r w:rsidRPr="00A92D96">
        <w:rPr>
          <w:lang w:val="en-IN"/>
        </w:rPr>
        <w:t>print(</w:t>
      </w:r>
      <w:proofErr w:type="spellStart"/>
      <w:proofErr w:type="gramEnd"/>
      <w:r w:rsidRPr="00A92D96">
        <w:rPr>
          <w:lang w:val="en-IN"/>
        </w:rPr>
        <w:t>f"Epoch</w:t>
      </w:r>
      <w:proofErr w:type="spellEnd"/>
      <w:r w:rsidRPr="00A92D96">
        <w:rPr>
          <w:lang w:val="en-IN"/>
        </w:rPr>
        <w:t xml:space="preserve"> {epoch + 1}/{epochs}, Loss: {</w:t>
      </w:r>
      <w:proofErr w:type="spellStart"/>
      <w:r w:rsidRPr="00A92D96">
        <w:rPr>
          <w:lang w:val="en-IN"/>
        </w:rPr>
        <w:t>running_loss</w:t>
      </w:r>
      <w:proofErr w:type="spellEnd"/>
      <w:r w:rsidRPr="00A92D96">
        <w:rPr>
          <w:lang w:val="en-IN"/>
        </w:rPr>
        <w:t xml:space="preserve"> / </w:t>
      </w:r>
      <w:proofErr w:type="spellStart"/>
      <w:r w:rsidRPr="00A92D96">
        <w:rPr>
          <w:lang w:val="en-IN"/>
        </w:rPr>
        <w:t>len</w:t>
      </w:r>
      <w:proofErr w:type="spellEnd"/>
      <w:r w:rsidRPr="00A92D96">
        <w:rPr>
          <w:lang w:val="en-IN"/>
        </w:rPr>
        <w:t>(</w:t>
      </w:r>
      <w:proofErr w:type="spellStart"/>
      <w:r w:rsidRPr="00A92D96">
        <w:rPr>
          <w:lang w:val="en-IN"/>
        </w:rPr>
        <w:t>train_loader</w:t>
      </w:r>
      <w:proofErr w:type="spellEnd"/>
      <w:r w:rsidRPr="00A92D96">
        <w:rPr>
          <w:lang w:val="en-IN"/>
        </w:rPr>
        <w:t>)}")</w:t>
      </w:r>
    </w:p>
    <w:p w14:paraId="662709A1" w14:textId="77777777" w:rsidR="00A92D96" w:rsidRPr="00A92D96" w:rsidRDefault="00A92D96" w:rsidP="00A92D96">
      <w:pPr>
        <w:numPr>
          <w:ilvl w:val="0"/>
          <w:numId w:val="17"/>
        </w:numPr>
        <w:rPr>
          <w:lang w:val="en-IN"/>
        </w:rPr>
      </w:pPr>
      <w:r w:rsidRPr="00A92D96">
        <w:rPr>
          <w:lang w:val="en-IN"/>
        </w:rPr>
        <w:t>Trains the model for 400 epochs.</w:t>
      </w:r>
    </w:p>
    <w:p w14:paraId="02A93FEE" w14:textId="77777777" w:rsidR="00A92D96" w:rsidRPr="00A92D96" w:rsidRDefault="00A92D96" w:rsidP="00A92D96">
      <w:pPr>
        <w:numPr>
          <w:ilvl w:val="0"/>
          <w:numId w:val="17"/>
        </w:numPr>
        <w:rPr>
          <w:lang w:val="en-IN"/>
        </w:rPr>
      </w:pPr>
      <w:r w:rsidRPr="00A92D96">
        <w:rPr>
          <w:lang w:val="en-IN"/>
        </w:rPr>
        <w:t>Moves data to GPU if available.</w:t>
      </w:r>
    </w:p>
    <w:p w14:paraId="32064A27" w14:textId="77777777" w:rsidR="00A92D96" w:rsidRPr="00A92D96" w:rsidRDefault="00A92D96" w:rsidP="00A92D96">
      <w:pPr>
        <w:numPr>
          <w:ilvl w:val="0"/>
          <w:numId w:val="17"/>
        </w:numPr>
        <w:rPr>
          <w:lang w:val="en-IN"/>
        </w:rPr>
      </w:pPr>
      <w:r w:rsidRPr="00A92D96">
        <w:rPr>
          <w:lang w:val="en-IN"/>
        </w:rPr>
        <w:t>Performs forward propagation, computes loss, backpropagates, and updates model weights.</w:t>
      </w:r>
    </w:p>
    <w:p w14:paraId="365798F5" w14:textId="77777777" w:rsidR="00A92D96" w:rsidRPr="00A92D96" w:rsidRDefault="00A92D96" w:rsidP="00A92D96">
      <w:pPr>
        <w:numPr>
          <w:ilvl w:val="0"/>
          <w:numId w:val="17"/>
        </w:numPr>
        <w:rPr>
          <w:lang w:val="en-IN"/>
        </w:rPr>
      </w:pPr>
      <w:r w:rsidRPr="00A92D96">
        <w:rPr>
          <w:lang w:val="en-IN"/>
        </w:rPr>
        <w:t>Prints loss at the end of each epoch.</w:t>
      </w:r>
    </w:p>
    <w:p w14:paraId="233CB649" w14:textId="77777777" w:rsidR="00A92D96" w:rsidRPr="00A92D96" w:rsidRDefault="00A92D96" w:rsidP="00A92D96"/>
    <w:p w14:paraId="1E81C126" w14:textId="77777777" w:rsidR="008B3B32" w:rsidRDefault="00000000">
      <w:r>
        <w:t>```python</w:t>
      </w:r>
      <w:r>
        <w:br/>
        <w:t>def train_model(model, train_loader, criterion, optimizer, epochs=400):</w:t>
      </w:r>
      <w:r>
        <w:br/>
        <w:t xml:space="preserve">    model.train()</w:t>
      </w:r>
      <w:r>
        <w:br/>
        <w:t xml:space="preserve">    for epoch in range(epochs):</w:t>
      </w:r>
      <w:r>
        <w:br/>
        <w:t xml:space="preserve">        running_loss = 0.0</w:t>
      </w:r>
      <w:r>
        <w:br/>
        <w:t xml:space="preserve">        for inputs, labels in train_loader:</w:t>
      </w:r>
      <w:r>
        <w:br/>
        <w:t xml:space="preserve">            inputs, labels = inputs.to(device), labels.to(device)</w:t>
      </w:r>
      <w:r>
        <w:br/>
        <w:t xml:space="preserve">            optimizer.zero_grad()</w:t>
      </w:r>
      <w:r>
        <w:br/>
        <w:t xml:space="preserve">            outputs = model(inputs)</w:t>
      </w:r>
      <w:r>
        <w:br/>
        <w:t xml:space="preserve">            loss = criterion(outputs, labels)</w:t>
      </w:r>
      <w:r>
        <w:br/>
        <w:t xml:space="preserve">            loss.backward()</w:t>
      </w:r>
      <w:r>
        <w:br/>
        <w:t xml:space="preserve">            optimizer.step()</w:t>
      </w:r>
      <w:r>
        <w:br/>
        <w:t xml:space="preserve">            running_loss += loss.item()</w:t>
      </w:r>
      <w:r>
        <w:br/>
        <w:t xml:space="preserve">        print(f"Epoch {epoch + 1}/{epochs}, Loss: {running_loss / len(train_loader)}")</w:t>
      </w:r>
      <w:r>
        <w:br/>
        <w:t>```</w:t>
      </w:r>
    </w:p>
    <w:p w14:paraId="72DB9FE0" w14:textId="77777777" w:rsidR="008B3B32" w:rsidRDefault="00000000">
      <w:pPr>
        <w:pStyle w:val="Heading2"/>
      </w:pPr>
      <w:r>
        <w:t>Validation Function</w:t>
      </w:r>
    </w:p>
    <w:p w14:paraId="767E7B32" w14:textId="77777777" w:rsidR="00A92D96" w:rsidRPr="00A92D96" w:rsidRDefault="00A92D96" w:rsidP="00A92D96">
      <w:pPr>
        <w:rPr>
          <w:b/>
          <w:bCs/>
          <w:lang w:val="en-IN"/>
        </w:rPr>
      </w:pPr>
      <w:r w:rsidRPr="00A92D96">
        <w:rPr>
          <w:b/>
          <w:bCs/>
          <w:lang w:val="en-IN"/>
        </w:rPr>
        <w:t>10. Validation Function</w:t>
      </w:r>
    </w:p>
    <w:p w14:paraId="6D492559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def </w:t>
      </w:r>
      <w:proofErr w:type="spellStart"/>
      <w:r w:rsidRPr="00A92D96">
        <w:rPr>
          <w:lang w:val="en-IN"/>
        </w:rPr>
        <w:t>validate_</w:t>
      </w:r>
      <w:proofErr w:type="gramStart"/>
      <w:r w:rsidRPr="00A92D96">
        <w:rPr>
          <w:lang w:val="en-IN"/>
        </w:rPr>
        <w:t>model</w:t>
      </w:r>
      <w:proofErr w:type="spellEnd"/>
      <w:r w:rsidRPr="00A92D96">
        <w:rPr>
          <w:lang w:val="en-IN"/>
        </w:rPr>
        <w:t>(</w:t>
      </w:r>
      <w:proofErr w:type="gramEnd"/>
      <w:r w:rsidRPr="00A92D96">
        <w:rPr>
          <w:lang w:val="en-IN"/>
        </w:rPr>
        <w:t xml:space="preserve">model, </w:t>
      </w:r>
      <w:proofErr w:type="spellStart"/>
      <w:r w:rsidRPr="00A92D96">
        <w:rPr>
          <w:lang w:val="en-IN"/>
        </w:rPr>
        <w:t>valid_loader</w:t>
      </w:r>
      <w:proofErr w:type="spellEnd"/>
      <w:r w:rsidRPr="00A92D96">
        <w:rPr>
          <w:lang w:val="en-IN"/>
        </w:rPr>
        <w:t>):</w:t>
      </w:r>
    </w:p>
    <w:p w14:paraId="2A2AAEA9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</w:t>
      </w:r>
      <w:proofErr w:type="spellStart"/>
      <w:proofErr w:type="gramStart"/>
      <w:r w:rsidRPr="00A92D96">
        <w:rPr>
          <w:lang w:val="en-IN"/>
        </w:rPr>
        <w:t>model.eval</w:t>
      </w:r>
      <w:proofErr w:type="spellEnd"/>
      <w:proofErr w:type="gramEnd"/>
      <w:r w:rsidRPr="00A92D96">
        <w:rPr>
          <w:lang w:val="en-IN"/>
        </w:rPr>
        <w:t>()</w:t>
      </w:r>
    </w:p>
    <w:p w14:paraId="427B4F74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correct = 0</w:t>
      </w:r>
    </w:p>
    <w:p w14:paraId="0FA3E89D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total = 0</w:t>
      </w:r>
    </w:p>
    <w:p w14:paraId="1E1F8FDA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with </w:t>
      </w:r>
      <w:proofErr w:type="spellStart"/>
      <w:r w:rsidRPr="00A92D96">
        <w:rPr>
          <w:lang w:val="en-IN"/>
        </w:rPr>
        <w:t>torch.no_</w:t>
      </w:r>
      <w:proofErr w:type="gramStart"/>
      <w:r w:rsidRPr="00A92D96">
        <w:rPr>
          <w:lang w:val="en-IN"/>
        </w:rPr>
        <w:t>grad</w:t>
      </w:r>
      <w:proofErr w:type="spellEnd"/>
      <w:r w:rsidRPr="00A92D96">
        <w:rPr>
          <w:lang w:val="en-IN"/>
        </w:rPr>
        <w:t>(</w:t>
      </w:r>
      <w:proofErr w:type="gramEnd"/>
      <w:r w:rsidRPr="00A92D96">
        <w:rPr>
          <w:lang w:val="en-IN"/>
        </w:rPr>
        <w:t>):</w:t>
      </w:r>
    </w:p>
    <w:p w14:paraId="3BDE563E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for inputs, labels in </w:t>
      </w:r>
      <w:proofErr w:type="spellStart"/>
      <w:r w:rsidRPr="00A92D96">
        <w:rPr>
          <w:lang w:val="en-IN"/>
        </w:rPr>
        <w:t>valid_loader</w:t>
      </w:r>
      <w:proofErr w:type="spellEnd"/>
      <w:r w:rsidRPr="00A92D96">
        <w:rPr>
          <w:lang w:val="en-IN"/>
        </w:rPr>
        <w:t>:</w:t>
      </w:r>
    </w:p>
    <w:p w14:paraId="5B9F5D44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    inputs, labels = inputs.to(device), labels.to(device)</w:t>
      </w:r>
    </w:p>
    <w:p w14:paraId="0BC9E441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    outputs = model(inputs)</w:t>
      </w:r>
    </w:p>
    <w:p w14:paraId="5B465054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    _, predicted = </w:t>
      </w:r>
      <w:proofErr w:type="spellStart"/>
      <w:proofErr w:type="gramStart"/>
      <w:r w:rsidRPr="00A92D96">
        <w:rPr>
          <w:lang w:val="en-IN"/>
        </w:rPr>
        <w:t>torch.max</w:t>
      </w:r>
      <w:proofErr w:type="spellEnd"/>
      <w:r w:rsidRPr="00A92D96">
        <w:rPr>
          <w:lang w:val="en-IN"/>
        </w:rPr>
        <w:t>(</w:t>
      </w:r>
      <w:proofErr w:type="gramEnd"/>
      <w:r w:rsidRPr="00A92D96">
        <w:rPr>
          <w:lang w:val="en-IN"/>
        </w:rPr>
        <w:t>outputs, 1)</w:t>
      </w:r>
    </w:p>
    <w:p w14:paraId="338481A1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    total += </w:t>
      </w:r>
      <w:proofErr w:type="spellStart"/>
      <w:proofErr w:type="gramStart"/>
      <w:r w:rsidRPr="00A92D96">
        <w:rPr>
          <w:lang w:val="en-IN"/>
        </w:rPr>
        <w:t>labels.size</w:t>
      </w:r>
      <w:proofErr w:type="spellEnd"/>
      <w:proofErr w:type="gramEnd"/>
      <w:r w:rsidRPr="00A92D96">
        <w:rPr>
          <w:lang w:val="en-IN"/>
        </w:rPr>
        <w:t>(0)</w:t>
      </w:r>
    </w:p>
    <w:p w14:paraId="7D6DD287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    correct += (predicted == labels</w:t>
      </w:r>
      <w:proofErr w:type="gramStart"/>
      <w:r w:rsidRPr="00A92D96">
        <w:rPr>
          <w:lang w:val="en-IN"/>
        </w:rPr>
        <w:t>).sum</w:t>
      </w:r>
      <w:proofErr w:type="gramEnd"/>
      <w:r w:rsidRPr="00A92D96">
        <w:rPr>
          <w:lang w:val="en-IN"/>
        </w:rPr>
        <w:t>().item()</w:t>
      </w:r>
    </w:p>
    <w:p w14:paraId="79328B76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accuracy = 100 * correct / total</w:t>
      </w:r>
    </w:p>
    <w:p w14:paraId="231D28FA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</w:t>
      </w:r>
      <w:proofErr w:type="gramStart"/>
      <w:r w:rsidRPr="00A92D96">
        <w:rPr>
          <w:lang w:val="en-IN"/>
        </w:rPr>
        <w:t>print(</w:t>
      </w:r>
      <w:proofErr w:type="spellStart"/>
      <w:proofErr w:type="gramEnd"/>
      <w:r w:rsidRPr="00A92D96">
        <w:rPr>
          <w:lang w:val="en-IN"/>
        </w:rPr>
        <w:t>f'Validation</w:t>
      </w:r>
      <w:proofErr w:type="spellEnd"/>
      <w:r w:rsidRPr="00A92D96">
        <w:rPr>
          <w:lang w:val="en-IN"/>
        </w:rPr>
        <w:t xml:space="preserve"> Accuracy: {accuracy:.2f}%')</w:t>
      </w:r>
    </w:p>
    <w:p w14:paraId="30B9C315" w14:textId="77777777" w:rsidR="00A92D96" w:rsidRPr="00A92D96" w:rsidRDefault="00A92D96" w:rsidP="00A92D96">
      <w:pPr>
        <w:numPr>
          <w:ilvl w:val="0"/>
          <w:numId w:val="18"/>
        </w:numPr>
        <w:rPr>
          <w:lang w:val="en-IN"/>
        </w:rPr>
      </w:pPr>
      <w:r w:rsidRPr="00A92D96">
        <w:rPr>
          <w:lang w:val="en-IN"/>
        </w:rPr>
        <w:t>Evaluates the model's accuracy on the validation dataset.</w:t>
      </w:r>
    </w:p>
    <w:p w14:paraId="617DC24F" w14:textId="77777777" w:rsidR="00A92D96" w:rsidRPr="00A92D96" w:rsidRDefault="00A92D96" w:rsidP="00A92D96">
      <w:pPr>
        <w:numPr>
          <w:ilvl w:val="0"/>
          <w:numId w:val="18"/>
        </w:numPr>
        <w:rPr>
          <w:lang w:val="en-IN"/>
        </w:rPr>
      </w:pPr>
      <w:r w:rsidRPr="00A92D96">
        <w:rPr>
          <w:lang w:val="en-IN"/>
        </w:rPr>
        <w:t xml:space="preserve">Uses </w:t>
      </w:r>
      <w:proofErr w:type="spellStart"/>
      <w:r w:rsidRPr="00A92D96">
        <w:rPr>
          <w:lang w:val="en-IN"/>
        </w:rPr>
        <w:t>torch.no_</w:t>
      </w:r>
      <w:proofErr w:type="gramStart"/>
      <w:r w:rsidRPr="00A92D96">
        <w:rPr>
          <w:lang w:val="en-IN"/>
        </w:rPr>
        <w:t>grad</w:t>
      </w:r>
      <w:proofErr w:type="spellEnd"/>
      <w:r w:rsidRPr="00A92D96">
        <w:rPr>
          <w:lang w:val="en-IN"/>
        </w:rPr>
        <w:t>(</w:t>
      </w:r>
      <w:proofErr w:type="gramEnd"/>
      <w:r w:rsidRPr="00A92D96">
        <w:rPr>
          <w:lang w:val="en-IN"/>
        </w:rPr>
        <w:t>) to disable gradient calculation.</w:t>
      </w:r>
    </w:p>
    <w:p w14:paraId="30944E0E" w14:textId="77777777" w:rsidR="00A92D96" w:rsidRPr="00A92D96" w:rsidRDefault="00A92D96" w:rsidP="00A92D96">
      <w:pPr>
        <w:numPr>
          <w:ilvl w:val="0"/>
          <w:numId w:val="18"/>
        </w:numPr>
        <w:rPr>
          <w:lang w:val="en-IN"/>
        </w:rPr>
      </w:pPr>
      <w:r w:rsidRPr="00A92D96">
        <w:rPr>
          <w:lang w:val="en-IN"/>
        </w:rPr>
        <w:t>Computes the percentage of correctly classified images.</w:t>
      </w:r>
    </w:p>
    <w:p w14:paraId="18AAC0B4" w14:textId="77777777" w:rsidR="00A92D96" w:rsidRPr="00A92D96" w:rsidRDefault="00A92D96" w:rsidP="00A92D96"/>
    <w:p w14:paraId="6E9142BE" w14:textId="77777777" w:rsidR="008B3B32" w:rsidRDefault="00000000">
      <w:r>
        <w:t>```python</w:t>
      </w:r>
      <w:r>
        <w:br/>
        <w:t>def validate_model(model, valid_loader):</w:t>
      </w:r>
      <w:r>
        <w:br/>
        <w:t xml:space="preserve">    model.eval()</w:t>
      </w:r>
      <w:r>
        <w:br/>
        <w:t xml:space="preserve">    correct = 0</w:t>
      </w:r>
      <w:r>
        <w:br/>
        <w:t xml:space="preserve">    total = 0</w:t>
      </w:r>
      <w:r>
        <w:br/>
        <w:t xml:space="preserve">    with torch.no_grad():</w:t>
      </w:r>
      <w:r>
        <w:br/>
        <w:t xml:space="preserve">        for inputs, labels in valid_loader:</w:t>
      </w:r>
      <w:r>
        <w:br/>
        <w:t xml:space="preserve">            inputs, labels = inputs.to(device), labels.to(device)</w:t>
      </w:r>
      <w:r>
        <w:br/>
        <w:t xml:space="preserve">            outputs = model(inputs)</w:t>
      </w:r>
      <w:r>
        <w:br/>
        <w:t xml:space="preserve">            _, predicted = torch.max(outputs, 1)</w:t>
      </w:r>
      <w:r>
        <w:br/>
        <w:t xml:space="preserve">            total += labels.size(0)</w:t>
      </w:r>
      <w:r>
        <w:br/>
        <w:t xml:space="preserve">            correct += (predicted == labels).sum().item()</w:t>
      </w:r>
      <w:r>
        <w:br/>
        <w:t xml:space="preserve">    accuracy = 100 * correct / total</w:t>
      </w:r>
      <w:r>
        <w:br/>
        <w:t xml:space="preserve">    print(f'Validation Accuracy: {accuracy:.2f}%')</w:t>
      </w:r>
      <w:r>
        <w:br/>
        <w:t>```</w:t>
      </w:r>
    </w:p>
    <w:p w14:paraId="55BA624A" w14:textId="77777777" w:rsidR="008B3B32" w:rsidRDefault="00000000">
      <w:pPr>
        <w:pStyle w:val="Heading2"/>
      </w:pPr>
      <w:r>
        <w:t>Test Function</w:t>
      </w:r>
    </w:p>
    <w:p w14:paraId="725C5D2F" w14:textId="77777777" w:rsidR="00A92D96" w:rsidRPr="00A92D96" w:rsidRDefault="00A92D96" w:rsidP="00A92D96">
      <w:pPr>
        <w:rPr>
          <w:b/>
          <w:bCs/>
          <w:lang w:val="en-IN"/>
        </w:rPr>
      </w:pPr>
      <w:r w:rsidRPr="00A92D96">
        <w:rPr>
          <w:b/>
          <w:bCs/>
          <w:lang w:val="en-IN"/>
        </w:rPr>
        <w:t>12. Test Function</w:t>
      </w:r>
    </w:p>
    <w:p w14:paraId="5C6FCA89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def </w:t>
      </w:r>
      <w:proofErr w:type="spellStart"/>
      <w:r w:rsidRPr="00A92D96">
        <w:rPr>
          <w:lang w:val="en-IN"/>
        </w:rPr>
        <w:t>test_</w:t>
      </w:r>
      <w:proofErr w:type="gramStart"/>
      <w:r w:rsidRPr="00A92D96">
        <w:rPr>
          <w:lang w:val="en-IN"/>
        </w:rPr>
        <w:t>model</w:t>
      </w:r>
      <w:proofErr w:type="spellEnd"/>
      <w:r w:rsidRPr="00A92D96">
        <w:rPr>
          <w:lang w:val="en-IN"/>
        </w:rPr>
        <w:t>(</w:t>
      </w:r>
      <w:proofErr w:type="gramEnd"/>
      <w:r w:rsidRPr="00A92D96">
        <w:rPr>
          <w:lang w:val="en-IN"/>
        </w:rPr>
        <w:t xml:space="preserve">model, </w:t>
      </w:r>
      <w:proofErr w:type="spellStart"/>
      <w:r w:rsidRPr="00A92D96">
        <w:rPr>
          <w:lang w:val="en-IN"/>
        </w:rPr>
        <w:t>test_loader</w:t>
      </w:r>
      <w:proofErr w:type="spellEnd"/>
      <w:r w:rsidRPr="00A92D96">
        <w:rPr>
          <w:lang w:val="en-IN"/>
        </w:rPr>
        <w:t>):</w:t>
      </w:r>
    </w:p>
    <w:p w14:paraId="47B9CA5A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</w:t>
      </w:r>
      <w:proofErr w:type="spellStart"/>
      <w:proofErr w:type="gramStart"/>
      <w:r w:rsidRPr="00A92D96">
        <w:rPr>
          <w:lang w:val="en-IN"/>
        </w:rPr>
        <w:t>model.eval</w:t>
      </w:r>
      <w:proofErr w:type="spellEnd"/>
      <w:proofErr w:type="gramEnd"/>
      <w:r w:rsidRPr="00A92D96">
        <w:rPr>
          <w:lang w:val="en-IN"/>
        </w:rPr>
        <w:t>()</w:t>
      </w:r>
    </w:p>
    <w:p w14:paraId="3D94BDB4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correct = 0</w:t>
      </w:r>
    </w:p>
    <w:p w14:paraId="0E3E8885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total = 0</w:t>
      </w:r>
    </w:p>
    <w:p w14:paraId="10081FE6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with </w:t>
      </w:r>
      <w:proofErr w:type="spellStart"/>
      <w:r w:rsidRPr="00A92D96">
        <w:rPr>
          <w:lang w:val="en-IN"/>
        </w:rPr>
        <w:t>torch.no_</w:t>
      </w:r>
      <w:proofErr w:type="gramStart"/>
      <w:r w:rsidRPr="00A92D96">
        <w:rPr>
          <w:lang w:val="en-IN"/>
        </w:rPr>
        <w:t>grad</w:t>
      </w:r>
      <w:proofErr w:type="spellEnd"/>
      <w:r w:rsidRPr="00A92D96">
        <w:rPr>
          <w:lang w:val="en-IN"/>
        </w:rPr>
        <w:t>(</w:t>
      </w:r>
      <w:proofErr w:type="gramEnd"/>
      <w:r w:rsidRPr="00A92D96">
        <w:rPr>
          <w:lang w:val="en-IN"/>
        </w:rPr>
        <w:t>):</w:t>
      </w:r>
    </w:p>
    <w:p w14:paraId="22BC7C45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for inputs, labels in </w:t>
      </w:r>
      <w:proofErr w:type="spellStart"/>
      <w:r w:rsidRPr="00A92D96">
        <w:rPr>
          <w:lang w:val="en-IN"/>
        </w:rPr>
        <w:t>test_loader</w:t>
      </w:r>
      <w:proofErr w:type="spellEnd"/>
      <w:r w:rsidRPr="00A92D96">
        <w:rPr>
          <w:lang w:val="en-IN"/>
        </w:rPr>
        <w:t>:</w:t>
      </w:r>
    </w:p>
    <w:p w14:paraId="33F82202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    inputs, labels = inputs.to(device), labels.to(device)</w:t>
      </w:r>
    </w:p>
    <w:p w14:paraId="513D7061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    outputs = model(inputs)</w:t>
      </w:r>
    </w:p>
    <w:p w14:paraId="3D0D2848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    _, predicted = </w:t>
      </w:r>
      <w:proofErr w:type="spellStart"/>
      <w:proofErr w:type="gramStart"/>
      <w:r w:rsidRPr="00A92D96">
        <w:rPr>
          <w:lang w:val="en-IN"/>
        </w:rPr>
        <w:t>torch.max</w:t>
      </w:r>
      <w:proofErr w:type="spellEnd"/>
      <w:r w:rsidRPr="00A92D96">
        <w:rPr>
          <w:lang w:val="en-IN"/>
        </w:rPr>
        <w:t>(</w:t>
      </w:r>
      <w:proofErr w:type="gramEnd"/>
      <w:r w:rsidRPr="00A92D96">
        <w:rPr>
          <w:lang w:val="en-IN"/>
        </w:rPr>
        <w:t>outputs, 1)</w:t>
      </w:r>
    </w:p>
    <w:p w14:paraId="3CCF3357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    total += </w:t>
      </w:r>
      <w:proofErr w:type="spellStart"/>
      <w:proofErr w:type="gramStart"/>
      <w:r w:rsidRPr="00A92D96">
        <w:rPr>
          <w:lang w:val="en-IN"/>
        </w:rPr>
        <w:t>labels.size</w:t>
      </w:r>
      <w:proofErr w:type="spellEnd"/>
      <w:proofErr w:type="gramEnd"/>
      <w:r w:rsidRPr="00A92D96">
        <w:rPr>
          <w:lang w:val="en-IN"/>
        </w:rPr>
        <w:t>(0)</w:t>
      </w:r>
    </w:p>
    <w:p w14:paraId="73F15AA2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        correct += (predicted == labels</w:t>
      </w:r>
      <w:proofErr w:type="gramStart"/>
      <w:r w:rsidRPr="00A92D96">
        <w:rPr>
          <w:lang w:val="en-IN"/>
        </w:rPr>
        <w:t>).sum</w:t>
      </w:r>
      <w:proofErr w:type="gramEnd"/>
      <w:r w:rsidRPr="00A92D96">
        <w:rPr>
          <w:lang w:val="en-IN"/>
        </w:rPr>
        <w:t>().item()</w:t>
      </w:r>
    </w:p>
    <w:p w14:paraId="0D2EE461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accuracy = 100 * correct / total</w:t>
      </w:r>
    </w:p>
    <w:p w14:paraId="5AFC0386" w14:textId="77777777" w:rsidR="00A92D96" w:rsidRPr="00A92D96" w:rsidRDefault="00A92D96" w:rsidP="00A92D96">
      <w:pPr>
        <w:rPr>
          <w:lang w:val="en-IN"/>
        </w:rPr>
      </w:pPr>
      <w:r w:rsidRPr="00A92D96">
        <w:rPr>
          <w:lang w:val="en-IN"/>
        </w:rPr>
        <w:t xml:space="preserve">    </w:t>
      </w:r>
      <w:proofErr w:type="gramStart"/>
      <w:r w:rsidRPr="00A92D96">
        <w:rPr>
          <w:lang w:val="en-IN"/>
        </w:rPr>
        <w:t>print(</w:t>
      </w:r>
      <w:proofErr w:type="spellStart"/>
      <w:proofErr w:type="gramEnd"/>
      <w:r w:rsidRPr="00A92D96">
        <w:rPr>
          <w:lang w:val="en-IN"/>
        </w:rPr>
        <w:t>f'Test</w:t>
      </w:r>
      <w:proofErr w:type="spellEnd"/>
      <w:r w:rsidRPr="00A92D96">
        <w:rPr>
          <w:lang w:val="en-IN"/>
        </w:rPr>
        <w:t xml:space="preserve"> Accuracy: {accuracy:.2f}%')</w:t>
      </w:r>
    </w:p>
    <w:p w14:paraId="112024EB" w14:textId="77777777" w:rsidR="00A92D96" w:rsidRPr="00A92D96" w:rsidRDefault="00A92D96" w:rsidP="00A92D96">
      <w:pPr>
        <w:numPr>
          <w:ilvl w:val="0"/>
          <w:numId w:val="19"/>
        </w:numPr>
        <w:rPr>
          <w:lang w:val="en-IN"/>
        </w:rPr>
      </w:pPr>
      <w:r w:rsidRPr="00A92D96">
        <w:rPr>
          <w:lang w:val="en-IN"/>
        </w:rPr>
        <w:t>Computes model accuracy on a test dataset.</w:t>
      </w:r>
    </w:p>
    <w:p w14:paraId="1934FACE" w14:textId="77777777" w:rsidR="00A92D96" w:rsidRPr="00A92D96" w:rsidRDefault="00A92D96" w:rsidP="00A92D96">
      <w:pPr>
        <w:numPr>
          <w:ilvl w:val="0"/>
          <w:numId w:val="19"/>
        </w:numPr>
        <w:rPr>
          <w:lang w:val="en-IN"/>
        </w:rPr>
      </w:pPr>
      <w:r w:rsidRPr="00A92D96">
        <w:rPr>
          <w:lang w:val="en-IN"/>
        </w:rPr>
        <w:t>Similar to validation but for a separate test set.</w:t>
      </w:r>
    </w:p>
    <w:p w14:paraId="1907549C" w14:textId="77777777" w:rsidR="00A92D96" w:rsidRPr="00A92D96" w:rsidRDefault="00A92D96" w:rsidP="00A92D96"/>
    <w:p w14:paraId="6A59A70B" w14:textId="77777777" w:rsidR="008B3B32" w:rsidRDefault="00000000">
      <w:r>
        <w:t>```python</w:t>
      </w:r>
      <w:r>
        <w:br/>
        <w:t>def test_model(model, test_loader):</w:t>
      </w:r>
      <w:r>
        <w:br/>
        <w:t xml:space="preserve">    model.eval()</w:t>
      </w:r>
      <w:r>
        <w:br/>
        <w:t xml:space="preserve">    correct = 0</w:t>
      </w:r>
      <w:r>
        <w:br/>
        <w:t xml:space="preserve">    total = 0</w:t>
      </w:r>
      <w:r>
        <w:br/>
        <w:t xml:space="preserve">    with torch.no_grad():</w:t>
      </w:r>
      <w:r>
        <w:br/>
        <w:t xml:space="preserve">        for inputs, labels in test_loader:</w:t>
      </w:r>
      <w:r>
        <w:br/>
        <w:t xml:space="preserve">            inputs, labels = inputs.to(device), labels.to(device)</w:t>
      </w:r>
      <w:r>
        <w:br/>
        <w:t xml:space="preserve">            outputs = model(inputs)</w:t>
      </w:r>
      <w:r>
        <w:br/>
        <w:t xml:space="preserve">            _, predicted = torch.max(outputs, 1)</w:t>
      </w:r>
      <w:r>
        <w:br/>
        <w:t xml:space="preserve">            total += labels.size(0)</w:t>
      </w:r>
      <w:r>
        <w:br/>
        <w:t xml:space="preserve">            correct += (predicted == labels).sum().item()</w:t>
      </w:r>
      <w:r>
        <w:br/>
        <w:t xml:space="preserve">    accuracy = 100 * correct / total</w:t>
      </w:r>
      <w:r>
        <w:br/>
        <w:t xml:space="preserve">    print(f'Test Accuracy: {accuracy:.2f}%')</w:t>
      </w:r>
      <w:r>
        <w:br/>
        <w:t>```</w:t>
      </w:r>
    </w:p>
    <w:sectPr w:rsidR="008B3B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725DE9"/>
    <w:multiLevelType w:val="multilevel"/>
    <w:tmpl w:val="00CA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04F56"/>
    <w:multiLevelType w:val="multilevel"/>
    <w:tmpl w:val="9996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222E3"/>
    <w:multiLevelType w:val="multilevel"/>
    <w:tmpl w:val="19A2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681B58"/>
    <w:multiLevelType w:val="multilevel"/>
    <w:tmpl w:val="6FEA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2522CF"/>
    <w:multiLevelType w:val="multilevel"/>
    <w:tmpl w:val="5150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115EE"/>
    <w:multiLevelType w:val="multilevel"/>
    <w:tmpl w:val="E1EE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AC36C6"/>
    <w:multiLevelType w:val="multilevel"/>
    <w:tmpl w:val="1344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0A5C7B"/>
    <w:multiLevelType w:val="multilevel"/>
    <w:tmpl w:val="60A0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8616C"/>
    <w:multiLevelType w:val="multilevel"/>
    <w:tmpl w:val="8A74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053478"/>
    <w:multiLevelType w:val="multilevel"/>
    <w:tmpl w:val="43DC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831756">
    <w:abstractNumId w:val="8"/>
  </w:num>
  <w:num w:numId="2" w16cid:durableId="1235581277">
    <w:abstractNumId w:val="6"/>
  </w:num>
  <w:num w:numId="3" w16cid:durableId="1159881660">
    <w:abstractNumId w:val="5"/>
  </w:num>
  <w:num w:numId="4" w16cid:durableId="1389110396">
    <w:abstractNumId w:val="4"/>
  </w:num>
  <w:num w:numId="5" w16cid:durableId="2047564736">
    <w:abstractNumId w:val="7"/>
  </w:num>
  <w:num w:numId="6" w16cid:durableId="621813772">
    <w:abstractNumId w:val="3"/>
  </w:num>
  <w:num w:numId="7" w16cid:durableId="1857039477">
    <w:abstractNumId w:val="2"/>
  </w:num>
  <w:num w:numId="8" w16cid:durableId="316420069">
    <w:abstractNumId w:val="1"/>
  </w:num>
  <w:num w:numId="9" w16cid:durableId="1619679117">
    <w:abstractNumId w:val="0"/>
  </w:num>
  <w:num w:numId="10" w16cid:durableId="1159417815">
    <w:abstractNumId w:val="16"/>
  </w:num>
  <w:num w:numId="11" w16cid:durableId="162820068">
    <w:abstractNumId w:val="13"/>
  </w:num>
  <w:num w:numId="12" w16cid:durableId="922179281">
    <w:abstractNumId w:val="17"/>
  </w:num>
  <w:num w:numId="13" w16cid:durableId="2063092779">
    <w:abstractNumId w:val="12"/>
  </w:num>
  <w:num w:numId="14" w16cid:durableId="1150904887">
    <w:abstractNumId w:val="18"/>
  </w:num>
  <w:num w:numId="15" w16cid:durableId="660543817">
    <w:abstractNumId w:val="10"/>
  </w:num>
  <w:num w:numId="16" w16cid:durableId="1750957518">
    <w:abstractNumId w:val="14"/>
  </w:num>
  <w:num w:numId="17" w16cid:durableId="1353074122">
    <w:abstractNumId w:val="15"/>
  </w:num>
  <w:num w:numId="18" w16cid:durableId="1089039912">
    <w:abstractNumId w:val="9"/>
  </w:num>
  <w:num w:numId="19" w16cid:durableId="6458644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B3B32"/>
    <w:rsid w:val="00A92D96"/>
    <w:rsid w:val="00AA1D8D"/>
    <w:rsid w:val="00AF1836"/>
    <w:rsid w:val="00AF1967"/>
    <w:rsid w:val="00B47730"/>
    <w:rsid w:val="00B8696C"/>
    <w:rsid w:val="00CB0664"/>
    <w:rsid w:val="00CB5F91"/>
    <w:rsid w:val="00D87C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76E5DC"/>
  <w14:defaultImageDpi w14:val="300"/>
  <w15:docId w15:val="{AFA76DCA-0C62-42B8-9C0A-0C87545C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Devansh Yadav</cp:lastModifiedBy>
  <cp:revision>2</cp:revision>
  <dcterms:created xsi:type="dcterms:W3CDTF">2025-02-03T16:39:00Z</dcterms:created>
  <dcterms:modified xsi:type="dcterms:W3CDTF">2025-02-03T16:39:00Z</dcterms:modified>
  <cp:category/>
</cp:coreProperties>
</file>